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586E" w14:textId="5532E8F2" w:rsidR="00D46605" w:rsidRPr="00D44CD4" w:rsidRDefault="00D46605" w:rsidP="00D46605">
      <w:pPr>
        <w:pStyle w:val="Heading1"/>
        <w:spacing w:before="0" w:line="240" w:lineRule="auto"/>
        <w:jc w:val="center"/>
        <w:rPr>
          <w:rFonts w:ascii="TH SarabunPSK" w:hAnsi="TH SarabunPSK" w:cs="TH SarabunPSK"/>
          <w:color w:val="auto"/>
          <w:sz w:val="24"/>
          <w:szCs w:val="24"/>
        </w:rPr>
      </w:pPr>
      <w:r w:rsidRPr="00D44CD4">
        <w:rPr>
          <w:rFonts w:ascii="TH SarabunPSK" w:hAnsi="TH SarabunPSK" w:cs="TH SarabunPSK"/>
          <w:color w:val="auto"/>
          <w:sz w:val="24"/>
          <w:szCs w:val="24"/>
        </w:rPr>
        <w:t>CPE312 Capstone project</w:t>
      </w:r>
    </w:p>
    <w:p w14:paraId="63BCFA84" w14:textId="415539C6" w:rsidR="00782D0E" w:rsidRPr="00D44CD4" w:rsidRDefault="00D46605" w:rsidP="00D46605">
      <w:pPr>
        <w:pStyle w:val="Heading1"/>
        <w:spacing w:before="0" w:line="240" w:lineRule="auto"/>
        <w:jc w:val="center"/>
        <w:rPr>
          <w:rFonts w:ascii="TH SarabunPSK" w:hAnsi="TH SarabunPSK" w:cs="TH SarabunPSK"/>
          <w:color w:val="auto"/>
          <w:sz w:val="24"/>
          <w:szCs w:val="24"/>
        </w:rPr>
      </w:pPr>
      <w:r w:rsidRPr="00D44CD4">
        <w:rPr>
          <w:rFonts w:ascii="TH SarabunPSK" w:hAnsi="TH SarabunPSK" w:cs="TH SarabunPSK"/>
          <w:color w:val="auto"/>
          <w:sz w:val="24"/>
          <w:szCs w:val="24"/>
        </w:rPr>
        <w:t xml:space="preserve">Data Cleaning, Preprocessing, and Exploratory Data Analysis Checklist </w:t>
      </w:r>
    </w:p>
    <w:p w14:paraId="079B8644" w14:textId="77777777" w:rsidR="00D46605" w:rsidRPr="00D44CD4" w:rsidRDefault="00D46605" w:rsidP="00D46605">
      <w:pPr>
        <w:rPr>
          <w:rFonts w:ascii="TH SarabunPSK" w:hAnsi="TH SarabunPSK" w:cs="TH SarabunPSK"/>
          <w:sz w:val="24"/>
          <w:szCs w:val="24"/>
        </w:rPr>
      </w:pPr>
    </w:p>
    <w:p w14:paraId="4418A681" w14:textId="1DD311FD" w:rsidR="00782D0E" w:rsidRPr="00D44CD4" w:rsidRDefault="00000000">
      <w:pPr>
        <w:pStyle w:val="Heading2"/>
        <w:rPr>
          <w:rFonts w:ascii="TH SarabunPSK" w:hAnsi="TH SarabunPSK" w:cs="TH SarabunPSK"/>
          <w:color w:val="auto"/>
          <w:sz w:val="28"/>
          <w:szCs w:val="28"/>
          <w:lang w:bidi="th-TH"/>
        </w:rPr>
      </w:pPr>
      <w:r w:rsidRPr="00D44CD4">
        <w:rPr>
          <w:rFonts w:ascii="TH SarabunPSK" w:hAnsi="TH SarabunPSK" w:cs="TH SarabunPSK"/>
          <w:color w:val="auto"/>
          <w:sz w:val="28"/>
          <w:szCs w:val="28"/>
        </w:rPr>
        <w:t xml:space="preserve">1. </w:t>
      </w:r>
      <w:r w:rsidR="00D44CD4" w:rsidRPr="00D44CD4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การทำความสะอาดข้อมูลและการเตรียมข้อมูล</w:t>
      </w:r>
      <w:r w:rsidR="00D44CD4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 xml:space="preserve"> (</w:t>
      </w:r>
      <w:r w:rsidRPr="00D44CD4">
        <w:rPr>
          <w:rFonts w:ascii="TH SarabunPSK" w:hAnsi="TH SarabunPSK" w:cs="TH SarabunPSK"/>
          <w:color w:val="auto"/>
          <w:sz w:val="28"/>
          <w:szCs w:val="28"/>
        </w:rPr>
        <w:t>Data Cleaning and Preprocessing</w:t>
      </w:r>
      <w:r w:rsidR="00D44CD4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)</w:t>
      </w:r>
    </w:p>
    <w:p w14:paraId="00B86EEB" w14:textId="601B13F9" w:rsidR="00782D0E" w:rsidRPr="00D44CD4" w:rsidRDefault="00000000">
      <w:pPr>
        <w:pStyle w:val="Heading3"/>
        <w:rPr>
          <w:rFonts w:ascii="TH SarabunPSK" w:hAnsi="TH SarabunPSK" w:cs="TH SarabunPSK"/>
          <w:color w:val="auto"/>
          <w:sz w:val="24"/>
          <w:szCs w:val="24"/>
          <w:lang w:bidi="th-TH"/>
        </w:rPr>
      </w:pPr>
      <w:r w:rsidRPr="00D44CD4">
        <w:rPr>
          <w:rFonts w:ascii="TH SarabunPSK" w:hAnsi="TH SarabunPSK" w:cs="TH SarabunPSK"/>
          <w:color w:val="auto"/>
          <w:sz w:val="24"/>
          <w:szCs w:val="24"/>
        </w:rPr>
        <w:t xml:space="preserve">1.1 </w:t>
      </w:r>
      <w:r w:rsidR="00D46605" w:rsidRPr="00D44CD4">
        <w:rPr>
          <w:rFonts w:ascii="TH SarabunPSK" w:hAnsi="TH SarabunPSK" w:cs="TH SarabunPSK"/>
          <w:color w:val="auto"/>
          <w:sz w:val="24"/>
          <w:szCs w:val="24"/>
          <w:cs/>
          <w:lang w:bidi="th-TH"/>
        </w:rPr>
        <w:t>การประเมินคุณภาพข้อมูล (</w:t>
      </w:r>
      <w:r w:rsidRPr="00D44CD4">
        <w:rPr>
          <w:rFonts w:ascii="TH SarabunPSK" w:hAnsi="TH SarabunPSK" w:cs="TH SarabunPSK"/>
          <w:color w:val="auto"/>
          <w:sz w:val="24"/>
          <w:szCs w:val="24"/>
        </w:rPr>
        <w:t>Data Quality Assessment</w:t>
      </w:r>
      <w:r w:rsidR="00D46605" w:rsidRPr="00D44CD4">
        <w:rPr>
          <w:rFonts w:ascii="TH SarabunPSK" w:hAnsi="TH SarabunPSK" w:cs="TH SarabunPSK"/>
          <w:color w:val="auto"/>
          <w:sz w:val="24"/>
          <w:szCs w:val="24"/>
          <w:cs/>
          <w:lang w:bidi="th-TH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8"/>
        <w:gridCol w:w="1098"/>
      </w:tblGrid>
      <w:tr w:rsidR="00D44CD4" w:rsidRPr="00D44CD4" w14:paraId="479D297C" w14:textId="7B7928C2" w:rsidTr="00D46605">
        <w:tc>
          <w:tcPr>
            <w:tcW w:w="4380" w:type="pct"/>
          </w:tcPr>
          <w:p w14:paraId="37EC05C3" w14:textId="6470A00F" w:rsidR="00D46605" w:rsidRPr="00D44CD4" w:rsidRDefault="00D46605" w:rsidP="00D46605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Missing Values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ตรวจสอบขอบเขตของข้อมูลที่ขาดหายและวิธีการจัดการกับข้อมูลที่ขาดหาย</w:t>
            </w:r>
          </w:p>
        </w:tc>
        <w:tc>
          <w:tcPr>
            <w:tcW w:w="620" w:type="pct"/>
          </w:tcPr>
          <w:p w14:paraId="74A5E04E" w14:textId="2313F337" w:rsidR="00D46605" w:rsidRPr="00D44CD4" w:rsidRDefault="00355B87" w:rsidP="00D46605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2E67949A" w14:textId="74FA7493" w:rsidTr="00D46605">
        <w:tc>
          <w:tcPr>
            <w:tcW w:w="4380" w:type="pct"/>
          </w:tcPr>
          <w:p w14:paraId="734D64BE" w14:textId="5023BEB8" w:rsidR="00D46605" w:rsidRPr="00D44CD4" w:rsidRDefault="00D46605" w:rsidP="00D46605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Outliers</w:t>
            </w: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ระบุค่าที่ผิดปกติและอธิบายวิธีการจัดการกับค่าผิดปกติเหล่านี้ (เช่น การลบ การปรับเปลี่ยน)</w:t>
            </w:r>
          </w:p>
        </w:tc>
        <w:tc>
          <w:tcPr>
            <w:tcW w:w="620" w:type="pct"/>
          </w:tcPr>
          <w:p w14:paraId="7B1EC009" w14:textId="640118E4" w:rsidR="00D46605" w:rsidRPr="00D44CD4" w:rsidRDefault="00355B87" w:rsidP="00D46605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40793200" w14:textId="723CD893" w:rsidTr="00D46605">
        <w:tc>
          <w:tcPr>
            <w:tcW w:w="4380" w:type="pct"/>
          </w:tcPr>
          <w:p w14:paraId="56BCB3CE" w14:textId="7A9E29DE" w:rsidR="00D46605" w:rsidRPr="00D44CD4" w:rsidRDefault="00D46605" w:rsidP="00D46605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Duplicates 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ตรวจสอบรายการข้อมูลที่ซ้ำกันและวิธีการจัดการกับข้อมูลซ้ำ</w:t>
            </w:r>
          </w:p>
        </w:tc>
        <w:tc>
          <w:tcPr>
            <w:tcW w:w="620" w:type="pct"/>
          </w:tcPr>
          <w:p w14:paraId="204ADA34" w14:textId="321EB584" w:rsidR="00D46605" w:rsidRPr="00D44CD4" w:rsidRDefault="00355B87" w:rsidP="00D46605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35BB5706" w14:textId="6F0B504B" w:rsidTr="00D46605">
        <w:tc>
          <w:tcPr>
            <w:tcW w:w="4380" w:type="pct"/>
          </w:tcPr>
          <w:p w14:paraId="048009D6" w14:textId="63292F7B" w:rsidR="00D46605" w:rsidRPr="00D44CD4" w:rsidRDefault="00D46605" w:rsidP="00D46605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Data Types</w:t>
            </w: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ตรวจสอบความถูกต้องของประเภทข้อมูล (เช่น วันที่ ตัวเลข)</w:t>
            </w:r>
          </w:p>
        </w:tc>
        <w:tc>
          <w:tcPr>
            <w:tcW w:w="620" w:type="pct"/>
          </w:tcPr>
          <w:p w14:paraId="3F06166E" w14:textId="5F4F8FEA" w:rsidR="00D46605" w:rsidRPr="00D44CD4" w:rsidRDefault="00355B87" w:rsidP="00D46605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090BA0A3" w14:textId="4200D3BC" w:rsidTr="00D46605">
        <w:tc>
          <w:tcPr>
            <w:tcW w:w="4380" w:type="pct"/>
          </w:tcPr>
          <w:p w14:paraId="6F063FBE" w14:textId="72690C48" w:rsidR="00D46605" w:rsidRPr="00D44CD4" w:rsidRDefault="00D46605" w:rsidP="00D46605">
            <w:pPr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อื่นๆ </w:t>
            </w:r>
          </w:p>
        </w:tc>
        <w:tc>
          <w:tcPr>
            <w:tcW w:w="620" w:type="pct"/>
          </w:tcPr>
          <w:p w14:paraId="5DC84F90" w14:textId="00F7E1D5" w:rsidR="00D46605" w:rsidRPr="00D44CD4" w:rsidRDefault="00D46605" w:rsidP="00D46605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A3"/>
            </w:r>
          </w:p>
        </w:tc>
      </w:tr>
    </w:tbl>
    <w:p w14:paraId="666F3E52" w14:textId="77777777" w:rsidR="00782D0E" w:rsidRPr="00D44CD4" w:rsidRDefault="00000000">
      <w:pPr>
        <w:pStyle w:val="Heading3"/>
        <w:rPr>
          <w:rFonts w:ascii="TH SarabunPSK" w:hAnsi="TH SarabunPSK" w:cs="TH SarabunPSK"/>
          <w:color w:val="auto"/>
          <w:sz w:val="24"/>
          <w:szCs w:val="24"/>
        </w:rPr>
      </w:pPr>
      <w:r w:rsidRPr="00D44CD4">
        <w:rPr>
          <w:rFonts w:ascii="TH SarabunPSK" w:hAnsi="TH SarabunPSK" w:cs="TH SarabunPSK"/>
          <w:color w:val="auto"/>
          <w:sz w:val="24"/>
          <w:szCs w:val="24"/>
        </w:rPr>
        <w:t>1.2 Data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8"/>
        <w:gridCol w:w="1098"/>
      </w:tblGrid>
      <w:tr w:rsidR="00D44CD4" w:rsidRPr="00D44CD4" w14:paraId="21A620F2" w14:textId="77777777" w:rsidTr="004541F8">
        <w:tc>
          <w:tcPr>
            <w:tcW w:w="4380" w:type="pct"/>
          </w:tcPr>
          <w:p w14:paraId="10E42438" w14:textId="21F5E89B" w:rsidR="00D46605" w:rsidRPr="00D44CD4" w:rsidRDefault="00D46605" w:rsidP="004541F8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Normalization 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ระบุว่ามีตัวแปรใดบ้างที่ถูกปรับสเกลหรือทำให้เป็นปกติและเหตุผลที่ทำ</w:t>
            </w:r>
          </w:p>
        </w:tc>
        <w:tc>
          <w:tcPr>
            <w:tcW w:w="620" w:type="pct"/>
          </w:tcPr>
          <w:p w14:paraId="1B4E3078" w14:textId="5FB6ED53" w:rsidR="00D46605" w:rsidRPr="00D44CD4" w:rsidRDefault="00355B87" w:rsidP="004541F8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0CFBBC2D" w14:textId="77777777" w:rsidTr="004541F8">
        <w:tc>
          <w:tcPr>
            <w:tcW w:w="4380" w:type="pct"/>
          </w:tcPr>
          <w:p w14:paraId="7D4AA3F9" w14:textId="4327C552" w:rsidR="00D46605" w:rsidRPr="00D44CD4" w:rsidRDefault="00D46605" w:rsidP="004541F8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การเข้ารหัส (</w:t>
            </w:r>
            <w:r w:rsidRPr="00D44C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Encoding)</w:t>
            </w:r>
            <w:r w:rsidR="00D44CD4" w:rsidRPr="00D44C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ตรวจสอบตัวแปรเชิงหมวดหมู่ใดบ้างที่ถูกเข้ารหัสเพื่อใช้ในการวิเคราะห์</w:t>
            </w:r>
          </w:p>
        </w:tc>
        <w:tc>
          <w:tcPr>
            <w:tcW w:w="620" w:type="pct"/>
          </w:tcPr>
          <w:p w14:paraId="33819346" w14:textId="3C97A783" w:rsidR="00D46605" w:rsidRPr="00D44CD4" w:rsidRDefault="00355B87" w:rsidP="004541F8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5650AE6D" w14:textId="77777777" w:rsidTr="004541F8">
        <w:tc>
          <w:tcPr>
            <w:tcW w:w="4380" w:type="pct"/>
          </w:tcPr>
          <w:p w14:paraId="025D941D" w14:textId="77777777" w:rsidR="00D46605" w:rsidRPr="00D44CD4" w:rsidRDefault="00D46605" w:rsidP="004541F8">
            <w:pPr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อื่นๆ </w:t>
            </w:r>
          </w:p>
        </w:tc>
        <w:tc>
          <w:tcPr>
            <w:tcW w:w="620" w:type="pct"/>
          </w:tcPr>
          <w:p w14:paraId="5B07D3AE" w14:textId="77777777" w:rsidR="00D46605" w:rsidRPr="00D44CD4" w:rsidRDefault="00D46605" w:rsidP="004541F8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A3"/>
            </w:r>
          </w:p>
        </w:tc>
      </w:tr>
    </w:tbl>
    <w:p w14:paraId="7FBB89F7" w14:textId="0E9BAF4D" w:rsidR="00782D0E" w:rsidRPr="00D44CD4" w:rsidRDefault="00000000">
      <w:pPr>
        <w:pStyle w:val="Heading2"/>
        <w:rPr>
          <w:rFonts w:ascii="TH SarabunPSK" w:hAnsi="TH SarabunPSK" w:cs="TH SarabunPSK"/>
          <w:color w:val="auto"/>
          <w:sz w:val="28"/>
          <w:szCs w:val="28"/>
          <w:lang w:bidi="th-TH"/>
        </w:rPr>
      </w:pPr>
      <w:r w:rsidRPr="00D44CD4">
        <w:rPr>
          <w:rFonts w:ascii="TH SarabunPSK" w:hAnsi="TH SarabunPSK" w:cs="TH SarabunPSK"/>
          <w:color w:val="auto"/>
          <w:sz w:val="28"/>
          <w:szCs w:val="28"/>
        </w:rPr>
        <w:t xml:space="preserve">2. </w:t>
      </w:r>
      <w:r w:rsidR="00D44CD4" w:rsidRPr="00D44CD4">
        <w:rPr>
          <w:rFonts w:ascii="TH SarabunPSK" w:hAnsi="TH SarabunPSK" w:cs="TH SarabunPSK" w:hint="cs"/>
          <w:color w:val="auto"/>
          <w:sz w:val="28"/>
          <w:szCs w:val="28"/>
          <w:cs/>
          <w:lang w:bidi="th-TH"/>
        </w:rPr>
        <w:t>การวิเคราะห์ข้อมูลเบื้องต้น</w:t>
      </w:r>
      <w:r w:rsidR="00D44CD4" w:rsidRPr="00D44CD4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 xml:space="preserve"> (</w:t>
      </w:r>
      <w:r w:rsidR="00D44CD4" w:rsidRPr="00D44CD4">
        <w:rPr>
          <w:rFonts w:ascii="TH SarabunPSK" w:hAnsi="TH SarabunPSK" w:cs="TH SarabunPSK"/>
          <w:color w:val="auto"/>
          <w:sz w:val="28"/>
          <w:szCs w:val="28"/>
        </w:rPr>
        <w:t xml:space="preserve">EDA) </w:t>
      </w:r>
    </w:p>
    <w:p w14:paraId="30D61009" w14:textId="77777777" w:rsidR="00D44CD4" w:rsidRPr="00D44CD4" w:rsidRDefault="00D44CD4" w:rsidP="00D44CD4">
      <w:pPr>
        <w:spacing w:after="0"/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D44CD4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2.1 สถิติเชิงพรรณนา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8"/>
        <w:gridCol w:w="1098"/>
      </w:tblGrid>
      <w:tr w:rsidR="00D44CD4" w:rsidRPr="00D44CD4" w14:paraId="772FB913" w14:textId="77777777" w:rsidTr="004541F8">
        <w:tc>
          <w:tcPr>
            <w:tcW w:w="4380" w:type="pct"/>
          </w:tcPr>
          <w:p w14:paraId="5283620A" w14:textId="289AE5FB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สรุปสถิติหลักสำหรับตัวแปรที่สำคัญ (ค่าเฉลี่ย มัธยฐาน โหมด ช่วง เป็นต้น)</w:t>
            </w:r>
          </w:p>
        </w:tc>
        <w:tc>
          <w:tcPr>
            <w:tcW w:w="620" w:type="pct"/>
          </w:tcPr>
          <w:p w14:paraId="1554F460" w14:textId="6AA01A99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0BD1BBDC" w14:textId="77777777" w:rsidTr="004541F8">
        <w:tc>
          <w:tcPr>
            <w:tcW w:w="4380" w:type="pct"/>
          </w:tcPr>
          <w:p w14:paraId="7CDC0290" w14:textId="04F1481B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ระบุลักษณะหลักของข้อมูล (เช่น แนวโน้มกลาง การกระจายตัวของข้อมูล)</w:t>
            </w:r>
          </w:p>
        </w:tc>
        <w:tc>
          <w:tcPr>
            <w:tcW w:w="620" w:type="pct"/>
          </w:tcPr>
          <w:p w14:paraId="1F5B4779" w14:textId="184A6D60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7D33BFFA" w14:textId="77777777" w:rsidTr="004541F8">
        <w:tc>
          <w:tcPr>
            <w:tcW w:w="4380" w:type="pct"/>
          </w:tcPr>
          <w:p w14:paraId="0820A4AB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อื่นๆ </w:t>
            </w:r>
          </w:p>
        </w:tc>
        <w:tc>
          <w:tcPr>
            <w:tcW w:w="620" w:type="pct"/>
          </w:tcPr>
          <w:p w14:paraId="6759DB02" w14:textId="77777777" w:rsidR="00D44CD4" w:rsidRPr="00D44CD4" w:rsidRDefault="00D44CD4" w:rsidP="00D44CD4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A3"/>
            </w:r>
          </w:p>
        </w:tc>
      </w:tr>
    </w:tbl>
    <w:p w14:paraId="4DA5ECB6" w14:textId="77777777" w:rsidR="00D44CD4" w:rsidRDefault="00D44CD4" w:rsidP="00D44CD4">
      <w:pPr>
        <w:spacing w:after="0"/>
        <w:rPr>
          <w:rFonts w:ascii="TH SarabunPSK" w:hAnsi="TH SarabunPSK" w:cs="TH SarabunPSK"/>
          <w:b/>
          <w:bCs/>
          <w:sz w:val="24"/>
          <w:szCs w:val="24"/>
          <w:lang w:bidi="th-TH"/>
        </w:rPr>
      </w:pPr>
    </w:p>
    <w:p w14:paraId="1E298CC1" w14:textId="13556239" w:rsidR="00D44CD4" w:rsidRPr="00D44CD4" w:rsidRDefault="00D44CD4" w:rsidP="00D44CD4">
      <w:pPr>
        <w:spacing w:after="0"/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D44CD4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2.2 ข้อมูลเชิงลึกและรูปแบบเบื้องต้น (</w:t>
      </w:r>
      <w:r w:rsidRPr="00D44CD4">
        <w:rPr>
          <w:rFonts w:ascii="TH SarabunPSK" w:hAnsi="TH SarabunPSK" w:cs="TH SarabunPSK"/>
          <w:b/>
          <w:bCs/>
          <w:sz w:val="24"/>
          <w:szCs w:val="24"/>
        </w:rPr>
        <w:t>Initial Insights and Patterns</w:t>
      </w:r>
      <w:r w:rsidRPr="00D44CD4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8"/>
        <w:gridCol w:w="1098"/>
      </w:tblGrid>
      <w:tr w:rsidR="00D44CD4" w:rsidRPr="00D44CD4" w14:paraId="30BC691F" w14:textId="77777777" w:rsidTr="004541F8">
        <w:tc>
          <w:tcPr>
            <w:tcW w:w="4380" w:type="pct"/>
          </w:tcPr>
          <w:p w14:paraId="0D875DAF" w14:textId="2DFD702F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ค้นหารูปแบบ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D44CD4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แนวโน้ม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D44CD4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หรือความสัมพันธ์ที่พบในข้อมูล</w:t>
            </w:r>
          </w:p>
        </w:tc>
        <w:tc>
          <w:tcPr>
            <w:tcW w:w="620" w:type="pct"/>
          </w:tcPr>
          <w:p w14:paraId="1D21B228" w14:textId="667C6D8E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208D6B20" w14:textId="77777777" w:rsidTr="004541F8">
        <w:tc>
          <w:tcPr>
            <w:tcW w:w="4380" w:type="pct"/>
          </w:tcPr>
          <w:p w14:paraId="471993C4" w14:textId="5B6D7973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ระบุข้อมูลที่สำคัญหรือข้อสังเกตที่น่าสนใจจากการวิเคราะห์เบื้องต้น</w:t>
            </w:r>
          </w:p>
        </w:tc>
        <w:tc>
          <w:tcPr>
            <w:tcW w:w="620" w:type="pct"/>
          </w:tcPr>
          <w:p w14:paraId="3B46A750" w14:textId="2FAD6C99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0132FF8D" w14:textId="77777777" w:rsidTr="004541F8">
        <w:tc>
          <w:tcPr>
            <w:tcW w:w="4380" w:type="pct"/>
          </w:tcPr>
          <w:p w14:paraId="6C5373E7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อื่นๆ </w:t>
            </w:r>
          </w:p>
        </w:tc>
        <w:tc>
          <w:tcPr>
            <w:tcW w:w="620" w:type="pct"/>
          </w:tcPr>
          <w:p w14:paraId="5892577B" w14:textId="77777777" w:rsidR="00D44CD4" w:rsidRPr="00D44CD4" w:rsidRDefault="00D44CD4" w:rsidP="00D44CD4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A3"/>
            </w:r>
          </w:p>
        </w:tc>
      </w:tr>
    </w:tbl>
    <w:p w14:paraId="7B1452D1" w14:textId="77777777" w:rsidR="00D44CD4" w:rsidRDefault="00D44CD4" w:rsidP="00D44CD4">
      <w:pPr>
        <w:rPr>
          <w:rFonts w:ascii="TH SarabunPSK" w:hAnsi="TH SarabunPSK" w:cs="TH SarabunPSK"/>
          <w:sz w:val="24"/>
          <w:szCs w:val="24"/>
          <w:lang w:bidi="th-TH"/>
        </w:rPr>
      </w:pPr>
    </w:p>
    <w:p w14:paraId="13F062D9" w14:textId="7176F14F" w:rsidR="00D44CD4" w:rsidRPr="00D44CD4" w:rsidRDefault="00D44CD4" w:rsidP="00D44CD4">
      <w:pPr>
        <w:spacing w:after="0"/>
        <w:rPr>
          <w:rFonts w:ascii="TH SarabunPSK" w:hAnsi="TH SarabunPSK" w:cs="TH SarabunPSK"/>
          <w:b/>
          <w:bCs/>
          <w:sz w:val="24"/>
          <w:szCs w:val="24"/>
          <w:lang w:bidi="th-TH"/>
        </w:rPr>
      </w:pPr>
      <w:r w:rsidRPr="00D44CD4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2.3 การแสดงข้อมูลด้วยกราฟ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8"/>
        <w:gridCol w:w="1098"/>
      </w:tblGrid>
      <w:tr w:rsidR="00D44CD4" w:rsidRPr="00D44CD4" w14:paraId="219503BE" w14:textId="77777777" w:rsidTr="004541F8">
        <w:tc>
          <w:tcPr>
            <w:tcW w:w="4380" w:type="pct"/>
          </w:tcPr>
          <w:p w14:paraId="266F396F" w14:textId="2CF9C0C6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จัดเตรียมการแสดงข้อมูลที่เกี่ยวข้อง (เช่น </w:t>
            </w: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t>histograms, scatter plots, box plots</w:t>
            </w: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) เพื่อสนับสนุนผลการค้นพบ</w:t>
            </w:r>
          </w:p>
        </w:tc>
        <w:tc>
          <w:tcPr>
            <w:tcW w:w="620" w:type="pct"/>
          </w:tcPr>
          <w:p w14:paraId="13FB0FAC" w14:textId="4F72BB99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18974A20" w14:textId="77777777" w:rsidTr="004541F8">
        <w:tc>
          <w:tcPr>
            <w:tcW w:w="4380" w:type="pct"/>
          </w:tcPr>
          <w:p w14:paraId="6CBD43B9" w14:textId="248A710E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กราฟแต่ละอันควรมีการระบุชื่อและอธิบายอย่างชัดเจนเพื่อความเข้าใจ</w:t>
            </w:r>
          </w:p>
        </w:tc>
        <w:tc>
          <w:tcPr>
            <w:tcW w:w="620" w:type="pct"/>
          </w:tcPr>
          <w:p w14:paraId="33DBF6C9" w14:textId="647334BE" w:rsidR="00D44CD4" w:rsidRPr="00D44CD4" w:rsidRDefault="00355B87" w:rsidP="00D44CD4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</w:pPr>
            <w:r w:rsidRPr="00355B87">
              <w:rPr>
                <w:rFonts w:ascii="TH SarabunPSK" w:hAnsi="TH SarabunPSK" w:cs="TH SarabunPSK"/>
                <w:color w:val="FF0000"/>
                <w:sz w:val="24"/>
                <w:szCs w:val="24"/>
                <w:lang w:bidi="th-TH"/>
              </w:rPr>
              <w:sym w:font="Wingdings" w:char="F0FC"/>
            </w:r>
          </w:p>
        </w:tc>
      </w:tr>
      <w:tr w:rsidR="00D44CD4" w:rsidRPr="00D44CD4" w14:paraId="43A48B80" w14:textId="77777777" w:rsidTr="004541F8">
        <w:tc>
          <w:tcPr>
            <w:tcW w:w="4380" w:type="pct"/>
          </w:tcPr>
          <w:p w14:paraId="7F035D93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อื่นๆ </w:t>
            </w:r>
          </w:p>
        </w:tc>
        <w:tc>
          <w:tcPr>
            <w:tcW w:w="620" w:type="pct"/>
          </w:tcPr>
          <w:p w14:paraId="3F29DA32" w14:textId="77777777" w:rsidR="00D44CD4" w:rsidRPr="00D44CD4" w:rsidRDefault="00D44CD4" w:rsidP="00D44CD4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A3"/>
            </w:r>
          </w:p>
        </w:tc>
      </w:tr>
    </w:tbl>
    <w:p w14:paraId="30E398F2" w14:textId="77777777" w:rsidR="00D44CD4" w:rsidRPr="00D44CD4" w:rsidRDefault="00D44CD4" w:rsidP="00D44CD4">
      <w:pPr>
        <w:rPr>
          <w:rFonts w:ascii="TH SarabunPSK" w:hAnsi="TH SarabunPSK" w:cs="TH SarabunPSK"/>
          <w:sz w:val="24"/>
          <w:szCs w:val="24"/>
          <w:lang w:bidi="th-TH"/>
        </w:rPr>
      </w:pPr>
    </w:p>
    <w:p w14:paraId="63D6345A" w14:textId="77777777" w:rsidR="00D44CD4" w:rsidRPr="00D44CD4" w:rsidRDefault="00000000" w:rsidP="00D44CD4">
      <w:pPr>
        <w:pStyle w:val="Heading2"/>
        <w:rPr>
          <w:rFonts w:ascii="TH SarabunPSK" w:hAnsi="TH SarabunPSK" w:cs="TH SarabunPSK"/>
          <w:color w:val="auto"/>
          <w:sz w:val="28"/>
          <w:szCs w:val="28"/>
          <w:lang w:bidi="th-TH"/>
        </w:rPr>
      </w:pPr>
      <w:r w:rsidRPr="00D44CD4">
        <w:rPr>
          <w:rFonts w:ascii="TH SarabunPSK" w:hAnsi="TH SarabunPSK" w:cs="TH SarabunPSK"/>
          <w:color w:val="auto"/>
          <w:sz w:val="28"/>
          <w:szCs w:val="28"/>
        </w:rPr>
        <w:t xml:space="preserve">3. </w:t>
      </w:r>
      <w:r w:rsidR="00D44CD4" w:rsidRPr="00D44CD4">
        <w:rPr>
          <w:rFonts w:ascii="TH SarabunPSK" w:hAnsi="TH SarabunPSK" w:cs="TH SarabunPSK"/>
          <w:color w:val="auto"/>
          <w:sz w:val="28"/>
          <w:szCs w:val="28"/>
          <w:cs/>
          <w:lang w:bidi="th-TH"/>
        </w:rPr>
        <w:t>สรุปผลจากการวิเคราะห์ข้อมูลเบื้องต้น (</w:t>
      </w:r>
      <w:r w:rsidR="00D44CD4" w:rsidRPr="00D44CD4">
        <w:rPr>
          <w:rFonts w:ascii="TH SarabunPSK" w:hAnsi="TH SarabunPSK" w:cs="TH SarabunPSK"/>
          <w:color w:val="auto"/>
          <w:sz w:val="28"/>
          <w:szCs w:val="28"/>
        </w:rPr>
        <w:t>EDA)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44CD4" w:rsidRPr="00D44CD4" w14:paraId="54C5B371" w14:textId="77777777" w:rsidTr="00D44CD4">
        <w:tc>
          <w:tcPr>
            <w:tcW w:w="8856" w:type="dxa"/>
          </w:tcPr>
          <w:p w14:paraId="1278466D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44CD4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สรุปข้อมูลเชิงลึกหลักที่ได้รับจากการวิเคราะห์เบื้องต้น</w:t>
            </w:r>
          </w:p>
          <w:p w14:paraId="4B25B907" w14:textId="7B88D7F2" w:rsidR="00D44CD4" w:rsidRDefault="00DB7B02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B7B0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แนวโน้มอุบัติเหตุตามช่วงเวลา</w:t>
            </w:r>
            <w:r w:rsidRPr="00DB7B02">
              <w:rPr>
                <w:rFonts w:ascii="TH SarabunPSK" w:hAnsi="TH SarabunPSK" w:cs="TH SarabunPSK"/>
                <w:sz w:val="24"/>
                <w:szCs w:val="24"/>
                <w:lang w:bidi="th-TH"/>
              </w:rPr>
              <w:t>:</w:t>
            </w:r>
          </w:p>
          <w:p w14:paraId="5F140A49" w14:textId="046072AB" w:rsidR="00DB7B02" w:rsidRPr="00DB7B02" w:rsidRDefault="00DB7B02" w:rsidP="00DB7B02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B7B0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พบว่าอุบัติเหตุสูงสุดเกิดในช่วงเดือนเมษายน ซึ่งสอดคล้องกับเทศกาลสงกรานต์ที่มีการเดินทางจำนวนมาก</w:t>
            </w:r>
          </w:p>
          <w:p w14:paraId="542EEE38" w14:textId="33EA6246" w:rsidR="00DB7B02" w:rsidRPr="00DB7B02" w:rsidRDefault="00DB7B02" w:rsidP="00DB7B02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B7B0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lastRenderedPageBreak/>
              <w:t>ช่วงปลายเดือนธันวาคมถึงต้นเดือนมกราคม ซึ่งตรงกับเทศกาลปีใหม่ ก็มีจำนวนอุบัติเหตุเพิ่มขึ้นเช่นกัน เนื่องจากการเดินทางและกิจกรรมเฉลิมฉลองในช่วงสิ้นปี</w:t>
            </w:r>
          </w:p>
          <w:p w14:paraId="42EF95BC" w14:textId="77777777" w:rsidR="00DB7B02" w:rsidRPr="00D44CD4" w:rsidRDefault="00DB7B02" w:rsidP="00D44CD4">
            <w:pP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</w:pPr>
          </w:p>
          <w:p w14:paraId="7FA45B1D" w14:textId="4F15DCF8" w:rsidR="00C34DFC" w:rsidRDefault="00C34DFC" w:rsidP="00D44CD4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5 </w:t>
            </w:r>
            <w:r w:rsidRPr="00C34DF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อันดับสาเหตุการเกิดอุบัติเหตุเยอะสุด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 xml:space="preserve">จากการ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Visualization</w:t>
            </w:r>
          </w:p>
          <w:p w14:paraId="46C2A840" w14:textId="1464B742" w:rsidR="00C34DFC" w:rsidRPr="00C34DFC" w:rsidRDefault="00C34DFC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sz w:val="24"/>
                <w:szCs w:val="24"/>
                <w:lang w:bidi="th-TH"/>
              </w:rPr>
              <w:t>1.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ขับรถเกินความเร็วกำหนด</w:t>
            </w:r>
          </w:p>
          <w:p w14:paraId="3769B598" w14:textId="1769D82D" w:rsidR="00C34DFC" w:rsidRPr="00C34DFC" w:rsidRDefault="00C34DFC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sz w:val="24"/>
                <w:szCs w:val="24"/>
                <w:lang w:bidi="th-TH"/>
              </w:rPr>
              <w:t>2.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คน</w:t>
            </w:r>
            <w:r w:rsidRPr="00C34DFC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/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รถ</w:t>
            </w:r>
            <w:r w:rsidRPr="00C34DFC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/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สัตว์ตัดหน้ากระชั้นชิด</w:t>
            </w:r>
          </w:p>
          <w:p w14:paraId="051058BF" w14:textId="4678073D" w:rsidR="00C34DFC" w:rsidRPr="00C34DFC" w:rsidRDefault="00C34DFC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sz w:val="24"/>
                <w:szCs w:val="24"/>
                <w:lang w:bidi="th-TH"/>
              </w:rPr>
              <w:t>3.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หลับใน</w:t>
            </w:r>
          </w:p>
          <w:p w14:paraId="5E88A94B" w14:textId="32E83538" w:rsidR="00C34DFC" w:rsidRPr="00C34DFC" w:rsidRDefault="00C34DFC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sz w:val="24"/>
                <w:szCs w:val="24"/>
                <w:lang w:bidi="th-TH"/>
              </w:rPr>
              <w:t>4.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เมาสุรา</w:t>
            </w:r>
          </w:p>
          <w:p w14:paraId="0869E2AB" w14:textId="5B5BFA21" w:rsidR="00C34DFC" w:rsidRPr="00C34DFC" w:rsidRDefault="00C34DFC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34DFC">
              <w:rPr>
                <w:rFonts w:ascii="TH SarabunPSK" w:hAnsi="TH SarabunPSK" w:cs="TH SarabunPSK"/>
                <w:sz w:val="24"/>
                <w:szCs w:val="24"/>
                <w:lang w:bidi="th-TH"/>
              </w:rPr>
              <w:t>5.</w:t>
            </w:r>
            <w:r w:rsidRPr="00C34DFC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อุปกรณ์ยานพาหนะบกพร่อง</w:t>
            </w:r>
          </w:p>
          <w:p w14:paraId="1B2F8AFC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65589DC6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3A6204F5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0494E562" w14:textId="77777777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02BAD68E" w14:textId="46A7038F" w:rsidR="00D44CD4" w:rsidRPr="00D44CD4" w:rsidRDefault="00D44CD4" w:rsidP="00D44CD4">
            <w:pPr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</w:tc>
      </w:tr>
    </w:tbl>
    <w:p w14:paraId="30A1C497" w14:textId="77777777" w:rsidR="00D44CD4" w:rsidRPr="00D44CD4" w:rsidRDefault="00D44CD4" w:rsidP="00D44CD4">
      <w:pPr>
        <w:rPr>
          <w:rFonts w:ascii="TH SarabunPSK" w:hAnsi="TH SarabunPSK" w:cs="TH SarabunPSK"/>
          <w:sz w:val="24"/>
          <w:szCs w:val="24"/>
          <w:lang w:bidi="th-TH"/>
        </w:rPr>
      </w:pPr>
    </w:p>
    <w:sectPr w:rsidR="00D44CD4" w:rsidRPr="00D44CD4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CC548" w14:textId="77777777" w:rsidR="00EB5767" w:rsidRDefault="00EB5767" w:rsidP="00D46605">
      <w:pPr>
        <w:spacing w:after="0" w:line="240" w:lineRule="auto"/>
      </w:pPr>
      <w:r>
        <w:separator/>
      </w:r>
    </w:p>
  </w:endnote>
  <w:endnote w:type="continuationSeparator" w:id="0">
    <w:p w14:paraId="4B619221" w14:textId="77777777" w:rsidR="00EB5767" w:rsidRDefault="00EB5767" w:rsidP="00D4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9BFB8" w14:textId="77777777" w:rsidR="00EB5767" w:rsidRDefault="00EB5767" w:rsidP="00D46605">
      <w:pPr>
        <w:spacing w:after="0" w:line="240" w:lineRule="auto"/>
      </w:pPr>
      <w:r>
        <w:separator/>
      </w:r>
    </w:p>
  </w:footnote>
  <w:footnote w:type="continuationSeparator" w:id="0">
    <w:p w14:paraId="7F5951F5" w14:textId="77777777" w:rsidR="00EB5767" w:rsidRDefault="00EB5767" w:rsidP="00D4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A2B9D" w14:textId="7D4B77F6" w:rsidR="00D46605" w:rsidRDefault="00D46605">
    <w:pPr>
      <w:pStyle w:val="Header"/>
    </w:pPr>
    <w:r>
      <w:t>CPE312</w:t>
    </w:r>
    <w:r>
      <w:tab/>
    </w:r>
    <w:r>
      <w:tab/>
      <w:t>CapstonePro_W2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31F17"/>
    <w:multiLevelType w:val="hybridMultilevel"/>
    <w:tmpl w:val="1CEA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1BB9"/>
    <w:multiLevelType w:val="hybridMultilevel"/>
    <w:tmpl w:val="65FA9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0088B"/>
    <w:multiLevelType w:val="hybridMultilevel"/>
    <w:tmpl w:val="16F64B66"/>
    <w:lvl w:ilvl="0" w:tplc="6FA23380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3895">
    <w:abstractNumId w:val="8"/>
  </w:num>
  <w:num w:numId="2" w16cid:durableId="2108428885">
    <w:abstractNumId w:val="6"/>
  </w:num>
  <w:num w:numId="3" w16cid:durableId="786390583">
    <w:abstractNumId w:val="5"/>
  </w:num>
  <w:num w:numId="4" w16cid:durableId="1162357044">
    <w:abstractNumId w:val="4"/>
  </w:num>
  <w:num w:numId="5" w16cid:durableId="202180245">
    <w:abstractNumId w:val="7"/>
  </w:num>
  <w:num w:numId="6" w16cid:durableId="713847096">
    <w:abstractNumId w:val="3"/>
  </w:num>
  <w:num w:numId="7" w16cid:durableId="143787727">
    <w:abstractNumId w:val="2"/>
  </w:num>
  <w:num w:numId="8" w16cid:durableId="694573258">
    <w:abstractNumId w:val="1"/>
  </w:num>
  <w:num w:numId="9" w16cid:durableId="1390692801">
    <w:abstractNumId w:val="0"/>
  </w:num>
  <w:num w:numId="10" w16cid:durableId="574555482">
    <w:abstractNumId w:val="10"/>
  </w:num>
  <w:num w:numId="11" w16cid:durableId="1366784629">
    <w:abstractNumId w:val="11"/>
  </w:num>
  <w:num w:numId="12" w16cid:durableId="758600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DB9"/>
    <w:rsid w:val="00326F90"/>
    <w:rsid w:val="00355B87"/>
    <w:rsid w:val="00782D0E"/>
    <w:rsid w:val="009B217D"/>
    <w:rsid w:val="00AA1D8D"/>
    <w:rsid w:val="00B47730"/>
    <w:rsid w:val="00C34DFC"/>
    <w:rsid w:val="00CB0664"/>
    <w:rsid w:val="00D44CD4"/>
    <w:rsid w:val="00D46605"/>
    <w:rsid w:val="00DB7B02"/>
    <w:rsid w:val="00E16C31"/>
    <w:rsid w:val="00E2443D"/>
    <w:rsid w:val="00EB5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C03F1"/>
  <w14:defaultImageDpi w14:val="300"/>
  <w15:docId w15:val="{130E4261-F390-4B1D-B0AB-8F68213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B01E0F083B948961B323F6F242FA6" ma:contentTypeVersion="5" ma:contentTypeDescription="Create a new document." ma:contentTypeScope="" ma:versionID="2d5b28445b2bb9deff8ab9efe37503b0">
  <xsd:schema xmlns:xsd="http://www.w3.org/2001/XMLSchema" xmlns:xs="http://www.w3.org/2001/XMLSchema" xmlns:p="http://schemas.microsoft.com/office/2006/metadata/properties" xmlns:ns2="ae661762-4059-4609-b48b-d083dbd7c026" targetNamespace="http://schemas.microsoft.com/office/2006/metadata/properties" ma:root="true" ma:fieldsID="4d8e5493664c8124477c809702e934f0" ns2:_="">
    <xsd:import namespace="ae661762-4059-4609-b48b-d083dbd7c0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1762-4059-4609-b48b-d083dbd7c0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661762-4059-4609-b48b-d083dbd7c0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F2FD1-D086-4850-A4CC-406D298D3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1762-4059-4609-b48b-d083dbd7c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089B8-8742-492C-8809-7C1DE5D426D3}">
  <ds:schemaRefs>
    <ds:schemaRef ds:uri="http://schemas.microsoft.com/office/2006/metadata/properties"/>
    <ds:schemaRef ds:uri="http://schemas.microsoft.com/office/infopath/2007/PartnerControls"/>
    <ds:schemaRef ds:uri="ae661762-4059-4609-b48b-d083dbd7c026"/>
  </ds:schemaRefs>
</ds:datastoreItem>
</file>

<file path=customXml/itemProps3.xml><?xml version="1.0" encoding="utf-8"?>
<ds:datastoreItem xmlns:ds="http://schemas.openxmlformats.org/officeDocument/2006/customXml" ds:itemID="{53D7F9D8-B4EE-4690-A036-E09C8A72C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Gasidid Chorrak</cp:lastModifiedBy>
  <cp:revision>3</cp:revision>
  <dcterms:created xsi:type="dcterms:W3CDTF">2013-12-23T23:15:00Z</dcterms:created>
  <dcterms:modified xsi:type="dcterms:W3CDTF">2024-11-12T16:37:00Z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0x010100422B01E0F083B948961B323F6F242FA6</vt:lpwstr>
  </property>
</Properties>
</file>