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6C8AF" w14:textId="563CE0C3" w:rsidR="002E4049" w:rsidRPr="00B00797" w:rsidRDefault="00B00797" w:rsidP="00B0079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Task</w:t>
      </w:r>
      <w:r w:rsidR="00000000" w:rsidRPr="00B00797">
        <w:rPr>
          <w:rFonts w:ascii="TH SarabunPSK" w:hAnsi="TH SarabunPSK" w:cs="TH SarabunPSK"/>
          <w:sz w:val="32"/>
          <w:szCs w:val="32"/>
        </w:rPr>
        <w:t xml:space="preserve"> #3: </w:t>
      </w:r>
      <w:r w:rsidRPr="00B00797">
        <w:rPr>
          <w:rFonts w:ascii="TH SarabunPSK" w:hAnsi="TH SarabunPSK" w:cs="TH SarabunPSK"/>
          <w:sz w:val="32"/>
          <w:szCs w:val="32"/>
          <w:cs/>
          <w:lang w:bidi="th-TH"/>
        </w:rPr>
        <w:t>การสร้างโมเดล การวิเคราะห์ และการประเมินผล</w:t>
      </w:r>
    </w:p>
    <w:p w14:paraId="3D3C470C" w14:textId="77777777" w:rsidR="00B00797" w:rsidRPr="00B00797" w:rsidRDefault="00B00797" w:rsidP="00B00797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B0079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ชื่อโปรเจคและสมาชิกในกลุ่ม</w:t>
      </w:r>
      <w:r w:rsidRPr="00B00797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B00797" w:rsidRPr="00B00797" w14:paraId="5E0D96B4" w14:textId="77777777" w:rsidTr="00B00797">
        <w:tc>
          <w:tcPr>
            <w:tcW w:w="1638" w:type="dxa"/>
          </w:tcPr>
          <w:p w14:paraId="58B6ABDB" w14:textId="2584533E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0079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ชื่อโปรเจค</w:t>
            </w:r>
          </w:p>
        </w:tc>
        <w:tc>
          <w:tcPr>
            <w:tcW w:w="7218" w:type="dxa"/>
          </w:tcPr>
          <w:p w14:paraId="72EBE06C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00797" w:rsidRPr="00B00797" w14:paraId="7DBAEC74" w14:textId="77777777" w:rsidTr="00B00797">
        <w:tc>
          <w:tcPr>
            <w:tcW w:w="1638" w:type="dxa"/>
            <w:vMerge w:val="restart"/>
          </w:tcPr>
          <w:p w14:paraId="3F41DC9F" w14:textId="77777777" w:rsid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4A5B60D0" w14:textId="4EA8DD62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00797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สมาชิกในกลุ่ม</w:t>
            </w:r>
          </w:p>
        </w:tc>
        <w:tc>
          <w:tcPr>
            <w:tcW w:w="7218" w:type="dxa"/>
          </w:tcPr>
          <w:p w14:paraId="2E9DFB35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00797" w:rsidRPr="00B00797" w14:paraId="47BDD92A" w14:textId="77777777" w:rsidTr="00B00797">
        <w:tc>
          <w:tcPr>
            <w:tcW w:w="1638" w:type="dxa"/>
            <w:vMerge/>
          </w:tcPr>
          <w:p w14:paraId="070E13EF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218" w:type="dxa"/>
          </w:tcPr>
          <w:p w14:paraId="421F599E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00797" w:rsidRPr="00B00797" w14:paraId="6C00587A" w14:textId="77777777" w:rsidTr="00B00797">
        <w:tc>
          <w:tcPr>
            <w:tcW w:w="1638" w:type="dxa"/>
            <w:vMerge/>
          </w:tcPr>
          <w:p w14:paraId="59410722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218" w:type="dxa"/>
          </w:tcPr>
          <w:p w14:paraId="2EBB8C41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00797" w:rsidRPr="00B00797" w14:paraId="41B3139D" w14:textId="77777777" w:rsidTr="00B00797">
        <w:tc>
          <w:tcPr>
            <w:tcW w:w="1638" w:type="dxa"/>
            <w:vMerge/>
          </w:tcPr>
          <w:p w14:paraId="644F295E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218" w:type="dxa"/>
          </w:tcPr>
          <w:p w14:paraId="4BF2EE76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B00797" w:rsidRPr="00B00797" w14:paraId="790405B4" w14:textId="77777777" w:rsidTr="00B00797">
        <w:tc>
          <w:tcPr>
            <w:tcW w:w="1638" w:type="dxa"/>
            <w:vMerge/>
          </w:tcPr>
          <w:p w14:paraId="0E043359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7218" w:type="dxa"/>
          </w:tcPr>
          <w:p w14:paraId="5232917B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5F8E48DA" w14:textId="54431087" w:rsidR="002E4049" w:rsidRPr="008C1067" w:rsidRDefault="00000000" w:rsidP="00B00797">
      <w:pPr>
        <w:rPr>
          <w:rFonts w:ascii="TH SarabunPSK" w:hAnsi="TH SarabunPSK" w:cs="TH SarabunPSK"/>
          <w:b/>
          <w:bCs/>
          <w:sz w:val="36"/>
          <w:szCs w:val="36"/>
        </w:rPr>
      </w:pPr>
      <w:r w:rsidRPr="008C1067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B00797" w:rsidRPr="008C1067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การเลือกโมเดลและการให้เหตุผล</w:t>
      </w:r>
      <w:r w:rsidR="00B00797" w:rsidRPr="008C1067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</w:t>
      </w:r>
      <w:r w:rsidR="008C1067" w:rsidRPr="008C1067">
        <w:rPr>
          <w:rFonts w:ascii="TH SarabunPSK" w:hAnsi="TH SarabunPSK" w:cs="TH SarabunPSK"/>
          <w:b/>
          <w:bCs/>
          <w:sz w:val="36"/>
          <w:szCs w:val="36"/>
          <w:lang w:bidi="th-TH"/>
        </w:rPr>
        <w:t>(Model Selection and Justify)</w:t>
      </w:r>
    </w:p>
    <w:p w14:paraId="3F0FEBD8" w14:textId="40A29A2B" w:rsidR="00B00797" w:rsidRPr="00B00797" w:rsidRDefault="00000000" w:rsidP="00B00797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 w:rsidRPr="00B00797">
        <w:rPr>
          <w:rFonts w:ascii="TH SarabunPSK" w:hAnsi="TH SarabunPSK" w:cs="TH SarabunPSK"/>
          <w:sz w:val="32"/>
          <w:szCs w:val="32"/>
        </w:rPr>
        <w:t xml:space="preserve">1.1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การเลือกโมเดล</w:t>
      </w:r>
      <w:r w:rsidR="00B00797" w:rsidRPr="00B00797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อธิบายโมเดลที่เลือกใช้สำหรับการวิเคราะห์ (เช่น การถดถอย</w:t>
      </w:r>
      <w:r w:rsidR="00B00797" w:rsidRPr="00B00797">
        <w:rPr>
          <w:rFonts w:ascii="TH SarabunPSK" w:hAnsi="TH SarabunPSK" w:cs="TH SarabunPSK"/>
          <w:sz w:val="32"/>
          <w:szCs w:val="32"/>
        </w:rPr>
        <w:t xml:space="preserve">,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การจัดกลุ่ม</w:t>
      </w:r>
      <w:r w:rsidR="00B00797" w:rsidRPr="00B00797">
        <w:rPr>
          <w:rFonts w:ascii="TH SarabunPSK" w:hAnsi="TH SarabunPSK" w:cs="TH SarabunPSK"/>
          <w:sz w:val="32"/>
          <w:szCs w:val="32"/>
        </w:rPr>
        <w:t xml:space="preserve">,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การจำแนกประเภท)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0797" w:rsidRPr="00B00797" w14:paraId="7A8C80F7" w14:textId="77777777" w:rsidTr="00B00797">
        <w:tc>
          <w:tcPr>
            <w:tcW w:w="8856" w:type="dxa"/>
          </w:tcPr>
          <w:p w14:paraId="7E003A53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0EADC6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A2CAE4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C79FB2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67F771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3B8E0D1" w14:textId="199A4D37" w:rsidR="00B00797" w:rsidRPr="00B00797" w:rsidRDefault="008C1067" w:rsidP="00B00797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1.2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อธิบายเหตุผลที่เลือกใช้โมเดลนี้ตามข้อมูลและคำถามในการวิจัย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0797" w:rsidRPr="00B00797" w14:paraId="0CE01C10" w14:textId="77777777" w:rsidTr="00B00797">
        <w:tc>
          <w:tcPr>
            <w:tcW w:w="8856" w:type="dxa"/>
          </w:tcPr>
          <w:p w14:paraId="1EA5A9C3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284375D0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36F0DD72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3F358D1B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4E6603BF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6CA4E488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FB613F0" w14:textId="6FEB16D6" w:rsidR="00B00797" w:rsidRPr="008C1067" w:rsidRDefault="008C1067" w:rsidP="008C1067">
      <w:pPr>
        <w:spacing w:after="0"/>
        <w:ind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1.3 </w:t>
      </w:r>
      <w:r w:rsidRPr="00B00797">
        <w:rPr>
          <w:rFonts w:ascii="TH SarabunPSK" w:hAnsi="TH SarabunPSK" w:cs="TH SarabunPSK"/>
          <w:sz w:val="32"/>
          <w:szCs w:val="32"/>
          <w:cs/>
          <w:lang w:bidi="th-TH"/>
        </w:rPr>
        <w:t>ระบุพารามิเตอร์สำคัญที่มีการปรับแต่งสำหรับแต่ละโมเดล</w:t>
      </w:r>
      <w:r w:rsidR="00B00797" w:rsidRPr="008C1067">
        <w:rPr>
          <w:rFonts w:ascii="TH SarabunPSK" w:hAnsi="TH SarabunPSK" w:cs="TH SarabunPSK"/>
          <w:sz w:val="32"/>
          <w:szCs w:val="32"/>
          <w:lang w:bidi="th-TH"/>
        </w:rPr>
        <w:t xml:space="preserve"> (</w:t>
      </w:r>
      <w:r w:rsidR="00000000" w:rsidRPr="008C1067">
        <w:rPr>
          <w:rFonts w:ascii="TH SarabunPSK" w:hAnsi="TH SarabunPSK" w:cs="TH SarabunPSK"/>
          <w:sz w:val="32"/>
          <w:szCs w:val="32"/>
        </w:rPr>
        <w:t>Model Parameters and Tuning</w:t>
      </w:r>
      <w:r w:rsidR="00B00797" w:rsidRPr="008C1067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0797" w:rsidRPr="00B00797" w14:paraId="7D12C963" w14:textId="77777777" w:rsidTr="00B00797">
        <w:tc>
          <w:tcPr>
            <w:tcW w:w="8856" w:type="dxa"/>
          </w:tcPr>
          <w:p w14:paraId="53E11C78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41EF1FE0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4BDB63A8" w14:textId="77777777" w:rsid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01C6613D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7D9C4180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349849E6" w14:textId="77777777" w:rsidR="008C1067" w:rsidRPr="00B00797" w:rsidRDefault="008C106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00B5EBA3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5BB6561F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423FC9D6" w14:textId="4C4645B4" w:rsidR="00B00797" w:rsidRPr="008C1067" w:rsidRDefault="00B00797" w:rsidP="008C1067">
      <w:pPr>
        <w:pStyle w:val="ListParagraph"/>
        <w:numPr>
          <w:ilvl w:val="1"/>
          <w:numId w:val="15"/>
        </w:numPr>
        <w:ind w:left="720"/>
        <w:rPr>
          <w:rFonts w:ascii="TH SarabunPSK" w:hAnsi="TH SarabunPSK" w:cs="TH SarabunPSK"/>
          <w:sz w:val="32"/>
          <w:szCs w:val="32"/>
          <w:lang w:bidi="th-TH"/>
        </w:rPr>
      </w:pPr>
      <w:r w:rsidRPr="008C1067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อธิบายกระบวนการปรับแต่งและการเปลี่ยนแปลงที่ทำเพื่อปรับปรุงประสิทธิภาพของโมเดล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0797" w:rsidRPr="00B00797" w14:paraId="3682BAD3" w14:textId="77777777" w:rsidTr="00B00797">
        <w:tc>
          <w:tcPr>
            <w:tcW w:w="8856" w:type="dxa"/>
          </w:tcPr>
          <w:p w14:paraId="22F77404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3D897A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1495697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00E826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F8BB5A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DD095F4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C33987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552C203" w14:textId="2FE5C817" w:rsidR="002E4049" w:rsidRPr="008C1067" w:rsidRDefault="008C1067" w:rsidP="00B00797">
      <w:pPr>
        <w:rPr>
          <w:rFonts w:ascii="TH SarabunPSK" w:hAnsi="TH SarabunPSK" w:cs="TH SarabunPSK"/>
          <w:b/>
          <w:bCs/>
          <w:sz w:val="36"/>
          <w:szCs w:val="36"/>
        </w:rPr>
      </w:pPr>
      <w:r w:rsidRPr="008C1067">
        <w:rPr>
          <w:rFonts w:ascii="TH SarabunPSK" w:hAnsi="TH SarabunPSK" w:cs="TH SarabunPSK"/>
          <w:b/>
          <w:bCs/>
          <w:sz w:val="36"/>
          <w:szCs w:val="36"/>
        </w:rPr>
        <w:t>2</w:t>
      </w:r>
      <w:r w:rsidR="00000000" w:rsidRPr="008C1067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="00B00797" w:rsidRPr="008C1067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การวิเคราะห์และผลลัพธ์</w:t>
      </w:r>
      <w:r w:rsidR="00B00797" w:rsidRPr="008C1067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(</w:t>
      </w:r>
      <w:r w:rsidR="00000000" w:rsidRPr="008C1067">
        <w:rPr>
          <w:rFonts w:ascii="TH SarabunPSK" w:hAnsi="TH SarabunPSK" w:cs="TH SarabunPSK"/>
          <w:b/>
          <w:bCs/>
          <w:sz w:val="36"/>
          <w:szCs w:val="36"/>
        </w:rPr>
        <w:t>Analysis and Findings</w:t>
      </w:r>
      <w:r w:rsidR="00B00797" w:rsidRPr="008C1067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782B1A0A" w14:textId="07A9B43B" w:rsidR="00B00797" w:rsidRPr="00B00797" w:rsidRDefault="00000000" w:rsidP="00B00797">
      <w:pPr>
        <w:spacing w:after="0"/>
        <w:rPr>
          <w:rFonts w:ascii="TH SarabunPSK" w:hAnsi="TH SarabunPSK" w:cs="TH SarabunPSK"/>
          <w:sz w:val="32"/>
          <w:szCs w:val="32"/>
        </w:rPr>
      </w:pPr>
      <w:r w:rsidRPr="00B00797">
        <w:rPr>
          <w:rFonts w:ascii="TH SarabunPSK" w:hAnsi="TH SarabunPSK" w:cs="TH SarabunPSK"/>
          <w:sz w:val="32"/>
          <w:szCs w:val="32"/>
        </w:rPr>
        <w:t xml:space="preserve">2.1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สรุปผลลัพธ์จากแต่ละโมเดลหรือวิธีการวิเคราะห์</w:t>
      </w:r>
      <w:r w:rsidR="00B00797" w:rsidRPr="00B00797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0797" w:rsidRPr="00B00797" w14:paraId="05643B24" w14:textId="77777777" w:rsidTr="00B00797">
        <w:tc>
          <w:tcPr>
            <w:tcW w:w="8856" w:type="dxa"/>
          </w:tcPr>
          <w:p w14:paraId="6828CBEC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272686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D50CCD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A6AB32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61D02B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179EBF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4E89340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81AA05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45CC29A" w14:textId="3B3505E0" w:rsidR="00B00797" w:rsidRPr="00B00797" w:rsidRDefault="008C1067" w:rsidP="00B00797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อธิบายว่าผลลัพธ์ที่ได้สอดคล้องหรือแตกต่างจากคาดการณ์เริ่มต้นอย่างไร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0797" w:rsidRPr="00B00797" w14:paraId="5E680F99" w14:textId="77777777" w:rsidTr="00B00797">
        <w:tc>
          <w:tcPr>
            <w:tcW w:w="8856" w:type="dxa"/>
          </w:tcPr>
          <w:p w14:paraId="6D6EB004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684B7C46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10B2C189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7A95C57A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42B0F60A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1DF204EF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5AE4D82B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4BB54602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6B19F8BB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51E0BF7" w14:textId="77777777" w:rsidR="00B00797" w:rsidRDefault="00B00797" w:rsidP="00B00797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C11910C" w14:textId="77777777" w:rsidR="008C1067" w:rsidRDefault="008C1067" w:rsidP="00B00797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DEB114C" w14:textId="77777777" w:rsidR="008C1067" w:rsidRPr="00B00797" w:rsidRDefault="008C1067" w:rsidP="00B00797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4279FF2" w14:textId="1A728654" w:rsidR="002E4049" w:rsidRPr="00B00797" w:rsidRDefault="00000000" w:rsidP="00B00797">
      <w:pPr>
        <w:rPr>
          <w:rFonts w:ascii="TH SarabunPSK" w:hAnsi="TH SarabunPSK" w:cs="TH SarabunPSK"/>
          <w:sz w:val="32"/>
          <w:szCs w:val="32"/>
          <w:lang w:bidi="th-TH"/>
        </w:rPr>
      </w:pPr>
      <w:r w:rsidRPr="00B00797">
        <w:rPr>
          <w:rFonts w:ascii="TH SarabunPSK" w:hAnsi="TH SarabunPSK" w:cs="TH SarabunPSK"/>
          <w:sz w:val="32"/>
          <w:szCs w:val="32"/>
        </w:rPr>
        <w:lastRenderedPageBreak/>
        <w:t>2.</w:t>
      </w:r>
      <w:r w:rsidR="008C1067">
        <w:rPr>
          <w:rFonts w:ascii="TH SarabunPSK" w:hAnsi="TH SarabunPSK" w:cs="TH SarabunPSK"/>
          <w:sz w:val="32"/>
          <w:szCs w:val="32"/>
        </w:rPr>
        <w:t>3</w:t>
      </w:r>
      <w:r w:rsidRPr="00B00797">
        <w:rPr>
          <w:rFonts w:ascii="TH SarabunPSK" w:hAnsi="TH SarabunPSK" w:cs="TH SarabunPSK"/>
          <w:sz w:val="32"/>
          <w:szCs w:val="32"/>
        </w:rPr>
        <w:t xml:space="preserve">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การตีความผลลัพธ์</w:t>
      </w:r>
      <w:r w:rsidR="00B00797" w:rsidRPr="00B00797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อภิปรายถึงผลลัพธ์ต่อคำถามการวิจัย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ที่กำหนด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0797" w:rsidRPr="00B00797" w14:paraId="43278D9B" w14:textId="77777777" w:rsidTr="00B00797">
        <w:tc>
          <w:tcPr>
            <w:tcW w:w="8856" w:type="dxa"/>
          </w:tcPr>
          <w:p w14:paraId="5F305A88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7CB4C023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42EB80E4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6042AE62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2E671FA4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37DA8940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2F3967B8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416B0EE7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B528BC9" w14:textId="77777777" w:rsidR="00B00797" w:rsidRPr="008C1067" w:rsidRDefault="00B00797" w:rsidP="00B00797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F2FD044" w14:textId="3A016088" w:rsidR="002E4049" w:rsidRPr="008C1067" w:rsidRDefault="00000000" w:rsidP="00B00797">
      <w:pPr>
        <w:rPr>
          <w:rFonts w:ascii="TH SarabunPSK" w:hAnsi="TH SarabunPSK" w:cs="TH SarabunPSK"/>
          <w:b/>
          <w:bCs/>
          <w:sz w:val="36"/>
          <w:szCs w:val="36"/>
        </w:rPr>
      </w:pPr>
      <w:r w:rsidRPr="008C1067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="00B00797" w:rsidRPr="008C1067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การประเมินผลและการตรวจสอบความถูกต้อง</w:t>
      </w:r>
      <w:r w:rsidR="008C1067" w:rsidRPr="008C1067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(</w:t>
      </w:r>
      <w:r w:rsidRPr="008C1067">
        <w:rPr>
          <w:rFonts w:ascii="TH SarabunPSK" w:hAnsi="TH SarabunPSK" w:cs="TH SarabunPSK"/>
          <w:b/>
          <w:bCs/>
          <w:sz w:val="36"/>
          <w:szCs w:val="36"/>
        </w:rPr>
        <w:t>Evaluation and Validation</w:t>
      </w:r>
      <w:r w:rsidR="008C1067" w:rsidRPr="008C1067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7A9A86AA" w14:textId="77777777" w:rsidR="008C1067" w:rsidRDefault="00000000" w:rsidP="00B00797">
      <w:pPr>
        <w:rPr>
          <w:rFonts w:ascii="TH SarabunPSK" w:hAnsi="TH SarabunPSK" w:cs="TH SarabunPSK"/>
          <w:sz w:val="32"/>
          <w:szCs w:val="32"/>
        </w:rPr>
      </w:pPr>
      <w:r w:rsidRPr="00B00797">
        <w:rPr>
          <w:rFonts w:ascii="TH SarabunPSK" w:hAnsi="TH SarabunPSK" w:cs="TH SarabunPSK"/>
          <w:sz w:val="32"/>
          <w:szCs w:val="32"/>
        </w:rPr>
        <w:t xml:space="preserve">3.1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ตัวชี้วัดการประเมินผล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B00797">
        <w:rPr>
          <w:rFonts w:ascii="TH SarabunPSK" w:hAnsi="TH SarabunPSK" w:cs="TH SarabunPSK"/>
          <w:sz w:val="32"/>
          <w:szCs w:val="32"/>
        </w:rPr>
        <w:t>Evaluation Metrics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)</w:t>
      </w:r>
      <w:r w:rsidR="008C1067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 xml:space="preserve">ระบุตัวชี้วัดที่ใช้ในการประเมินประสิทธิภาพของโมเดล (เช่น </w:t>
      </w:r>
      <w:r w:rsidR="00B00797" w:rsidRPr="00B00797">
        <w:rPr>
          <w:rFonts w:ascii="TH SarabunPSK" w:hAnsi="TH SarabunPSK" w:cs="TH SarabunPSK"/>
          <w:sz w:val="32"/>
          <w:szCs w:val="32"/>
        </w:rPr>
        <w:t>accuracy, RMSE, R²).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C1067" w14:paraId="3EF94FCA" w14:textId="77777777" w:rsidTr="008C1067">
        <w:tc>
          <w:tcPr>
            <w:tcW w:w="8856" w:type="dxa"/>
          </w:tcPr>
          <w:p w14:paraId="510176AC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27652A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2781A4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99E50AB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4C1632A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7808C14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213E26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0E9A8B1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57D882A" w14:textId="48F412AE" w:rsidR="00B00797" w:rsidRDefault="008C1067" w:rsidP="00B00797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</w:rPr>
        <w:t xml:space="preserve">3.2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อธิบายวิธีการคำนวณตัวชี้วัดแต่ละตัวและสิ่งที่บ่งชี้เกี่ยวกับประสิทธิภาพของโมเดล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C1067" w14:paraId="50AAD9E6" w14:textId="77777777" w:rsidTr="008C1067">
        <w:tc>
          <w:tcPr>
            <w:tcW w:w="8856" w:type="dxa"/>
          </w:tcPr>
          <w:p w14:paraId="63B6BF50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5E82CA85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51D96006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5ADEDD0E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6CC5C3BC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75D810EC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247DDC81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52B3A417" w14:textId="77777777" w:rsidR="008C1067" w:rsidRDefault="008C106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5D724B3" w14:textId="77777777" w:rsidR="008C1067" w:rsidRPr="00B00797" w:rsidRDefault="008C1067" w:rsidP="00B00797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2ED70F7A" w14:textId="7D5E417F" w:rsidR="00B00797" w:rsidRPr="00B00797" w:rsidRDefault="00000000" w:rsidP="00B00797">
      <w:pPr>
        <w:rPr>
          <w:rFonts w:ascii="TH SarabunPSK" w:hAnsi="TH SarabunPSK" w:cs="TH SarabunPSK"/>
          <w:sz w:val="32"/>
          <w:szCs w:val="32"/>
          <w:lang w:bidi="th-TH"/>
        </w:rPr>
      </w:pPr>
      <w:r w:rsidRPr="00B00797">
        <w:rPr>
          <w:rFonts w:ascii="TH SarabunPSK" w:hAnsi="TH SarabunPSK" w:cs="TH SarabunPSK"/>
          <w:sz w:val="32"/>
          <w:szCs w:val="32"/>
        </w:rPr>
        <w:lastRenderedPageBreak/>
        <w:t>3.</w:t>
      </w:r>
      <w:r w:rsidR="008C1067">
        <w:rPr>
          <w:rFonts w:ascii="TH SarabunPSK" w:hAnsi="TH SarabunPSK" w:cs="TH SarabunPSK"/>
          <w:sz w:val="32"/>
          <w:szCs w:val="32"/>
        </w:rPr>
        <w:t>3</w:t>
      </w:r>
      <w:r w:rsidRPr="00B00797">
        <w:rPr>
          <w:rFonts w:ascii="TH SarabunPSK" w:hAnsi="TH SarabunPSK" w:cs="TH SarabunPSK"/>
          <w:sz w:val="32"/>
          <w:szCs w:val="32"/>
        </w:rPr>
        <w:t xml:space="preserve">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ข้อจำกัด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B00797" w:rsidRPr="00B00797">
        <w:rPr>
          <w:rFonts w:ascii="TH SarabunPSK" w:hAnsi="TH SarabunPSK" w:cs="TH SarabunPSK"/>
          <w:sz w:val="32"/>
          <w:szCs w:val="32"/>
          <w:cs/>
          <w:lang w:bidi="th-TH"/>
        </w:rPr>
        <w:t>ระบุข้อจำกัดใด ๆ ในการวิเคราะห์หรือข้อมูลที่อาจส่งผลต่อผลลัพธ์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0797" w:rsidRPr="00B00797" w14:paraId="287BFE12" w14:textId="77777777" w:rsidTr="00B00797">
        <w:tc>
          <w:tcPr>
            <w:tcW w:w="8856" w:type="dxa"/>
          </w:tcPr>
          <w:p w14:paraId="694DE709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16CB7AF9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114B9957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5099C35F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42373AC4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479F2FF1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158E955D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65AFE89F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0A860534" w14:textId="77777777" w:rsidR="00B00797" w:rsidRPr="00B00797" w:rsidRDefault="00B00797" w:rsidP="00B00797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E7791A8" w14:textId="40BC97BE" w:rsidR="00B00797" w:rsidRPr="008C1067" w:rsidRDefault="00000000" w:rsidP="00B00797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8C106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="00B00797" w:rsidRPr="008C1067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สรุปข้อมูลเชิงลึกที่สำคัญที่ได้รับจากการสร้างโมเดลและการวิเคราะห์</w:t>
      </w:r>
      <w:r w:rsidR="008C1067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 (</w:t>
      </w:r>
      <w:r w:rsidR="008C1067" w:rsidRPr="008C1067">
        <w:rPr>
          <w:rFonts w:ascii="TH SarabunPSK" w:hAnsi="TH SarabunPSK" w:cs="TH SarabunPSK"/>
          <w:b/>
          <w:bCs/>
          <w:sz w:val="36"/>
          <w:szCs w:val="36"/>
          <w:lang w:bidi="th-TH"/>
        </w:rPr>
        <w:t>Summary of Key Insights</w:t>
      </w:r>
      <w:r w:rsidR="008C1067">
        <w:rPr>
          <w:rFonts w:ascii="TH SarabunPSK" w:hAnsi="TH SarabunPSK" w:cs="TH SarabunPSK"/>
          <w:b/>
          <w:bCs/>
          <w:sz w:val="36"/>
          <w:szCs w:val="36"/>
          <w:lang w:bidi="th-T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0797" w:rsidRPr="00B00797" w14:paraId="18661AF5" w14:textId="77777777" w:rsidTr="00B00797">
        <w:tc>
          <w:tcPr>
            <w:tcW w:w="8856" w:type="dxa"/>
          </w:tcPr>
          <w:p w14:paraId="28706E54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08921AFE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01D6EB0D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0B292B28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76ED8D85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4F07BF7A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5CFBCB3E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  <w:p w14:paraId="65C02C08" w14:textId="77777777" w:rsidR="00B00797" w:rsidRPr="00B00797" w:rsidRDefault="00B00797" w:rsidP="00B0079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2FD36D7A" w14:textId="77777777" w:rsidR="00B00797" w:rsidRPr="00B00797" w:rsidRDefault="00B00797" w:rsidP="00B00797">
      <w:pPr>
        <w:rPr>
          <w:rFonts w:ascii="TH SarabunPSK" w:hAnsi="TH SarabunPSK" w:cs="TH SarabunPSK"/>
          <w:sz w:val="32"/>
          <w:szCs w:val="32"/>
          <w:lang w:bidi="th-TH"/>
        </w:rPr>
      </w:pPr>
    </w:p>
    <w:sectPr w:rsidR="00B00797" w:rsidRPr="00B00797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BB49B" w14:textId="77777777" w:rsidR="00AC6851" w:rsidRDefault="00AC6851" w:rsidP="00B00797">
      <w:pPr>
        <w:spacing w:after="0" w:line="240" w:lineRule="auto"/>
      </w:pPr>
      <w:r>
        <w:separator/>
      </w:r>
    </w:p>
  </w:endnote>
  <w:endnote w:type="continuationSeparator" w:id="0">
    <w:p w14:paraId="69E6DA2E" w14:textId="77777777" w:rsidR="00AC6851" w:rsidRDefault="00AC6851" w:rsidP="00B0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3ACD4" w14:textId="77777777" w:rsidR="00AC6851" w:rsidRDefault="00AC6851" w:rsidP="00B00797">
      <w:pPr>
        <w:spacing w:after="0" w:line="240" w:lineRule="auto"/>
      </w:pPr>
      <w:r>
        <w:separator/>
      </w:r>
    </w:p>
  </w:footnote>
  <w:footnote w:type="continuationSeparator" w:id="0">
    <w:p w14:paraId="546A5898" w14:textId="77777777" w:rsidR="00AC6851" w:rsidRDefault="00AC6851" w:rsidP="00B00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DA0F4" w14:textId="620DDB8C" w:rsidR="00B00797" w:rsidRDefault="00B00797">
    <w:pPr>
      <w:pStyle w:val="Header"/>
    </w:pPr>
    <w:r>
      <w:t>CPE312</w:t>
    </w:r>
    <w:r>
      <w:tab/>
    </w:r>
    <w:r>
      <w:tab/>
      <w:t>CapstonePro_T3</w:t>
    </w:r>
  </w:p>
  <w:p w14:paraId="1C22B18B" w14:textId="77777777" w:rsidR="00B00797" w:rsidRDefault="00B00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352C5"/>
    <w:multiLevelType w:val="hybridMultilevel"/>
    <w:tmpl w:val="DDD83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C4AEE"/>
    <w:multiLevelType w:val="hybridMultilevel"/>
    <w:tmpl w:val="C3B8F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5245C"/>
    <w:multiLevelType w:val="multilevel"/>
    <w:tmpl w:val="4C945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D117B3"/>
    <w:multiLevelType w:val="multilevel"/>
    <w:tmpl w:val="C7E4F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FEB1E1C"/>
    <w:multiLevelType w:val="multilevel"/>
    <w:tmpl w:val="EC3097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EBC47A0"/>
    <w:multiLevelType w:val="multilevel"/>
    <w:tmpl w:val="02D87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95079099">
    <w:abstractNumId w:val="8"/>
  </w:num>
  <w:num w:numId="2" w16cid:durableId="586814718">
    <w:abstractNumId w:val="6"/>
  </w:num>
  <w:num w:numId="3" w16cid:durableId="922445597">
    <w:abstractNumId w:val="5"/>
  </w:num>
  <w:num w:numId="4" w16cid:durableId="1456757033">
    <w:abstractNumId w:val="4"/>
  </w:num>
  <w:num w:numId="5" w16cid:durableId="426847870">
    <w:abstractNumId w:val="7"/>
  </w:num>
  <w:num w:numId="6" w16cid:durableId="23405735">
    <w:abstractNumId w:val="3"/>
  </w:num>
  <w:num w:numId="7" w16cid:durableId="1201238892">
    <w:abstractNumId w:val="2"/>
  </w:num>
  <w:num w:numId="8" w16cid:durableId="295378693">
    <w:abstractNumId w:val="1"/>
  </w:num>
  <w:num w:numId="9" w16cid:durableId="1877037560">
    <w:abstractNumId w:val="0"/>
  </w:num>
  <w:num w:numId="10" w16cid:durableId="584269584">
    <w:abstractNumId w:val="9"/>
  </w:num>
  <w:num w:numId="11" w16cid:durableId="1725105146">
    <w:abstractNumId w:val="10"/>
  </w:num>
  <w:num w:numId="12" w16cid:durableId="275720758">
    <w:abstractNumId w:val="13"/>
  </w:num>
  <w:num w:numId="13" w16cid:durableId="1966886640">
    <w:abstractNumId w:val="11"/>
  </w:num>
  <w:num w:numId="14" w16cid:durableId="1879583724">
    <w:abstractNumId w:val="12"/>
  </w:num>
  <w:num w:numId="15" w16cid:durableId="19619605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049"/>
    <w:rsid w:val="00326F90"/>
    <w:rsid w:val="008C1067"/>
    <w:rsid w:val="00AA1D8D"/>
    <w:rsid w:val="00AC6851"/>
    <w:rsid w:val="00B00797"/>
    <w:rsid w:val="00B47730"/>
    <w:rsid w:val="00B920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94966"/>
  <w14:defaultImageDpi w14:val="300"/>
  <w15:docId w15:val="{2C0A54D9-0657-46A7-81B2-6F51292D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B01E0F083B948961B323F6F242FA6" ma:contentTypeVersion="5" ma:contentTypeDescription="Create a new document." ma:contentTypeScope="" ma:versionID="2d5b28445b2bb9deff8ab9efe37503b0">
  <xsd:schema xmlns:xsd="http://www.w3.org/2001/XMLSchema" xmlns:xs="http://www.w3.org/2001/XMLSchema" xmlns:p="http://schemas.microsoft.com/office/2006/metadata/properties" xmlns:ns2="ae661762-4059-4609-b48b-d083dbd7c026" targetNamespace="http://schemas.microsoft.com/office/2006/metadata/properties" ma:root="true" ma:fieldsID="4d8e5493664c8124477c809702e934f0" ns2:_="">
    <xsd:import namespace="ae661762-4059-4609-b48b-d083dbd7c0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61762-4059-4609-b48b-d083dbd7c0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661762-4059-4609-b48b-d083dbd7c026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D217E1-0E0C-4242-8C14-8C98825EF4A0}"/>
</file>

<file path=customXml/itemProps3.xml><?xml version="1.0" encoding="utf-8"?>
<ds:datastoreItem xmlns:ds="http://schemas.openxmlformats.org/officeDocument/2006/customXml" ds:itemID="{2AA1147D-031D-4E9A-B607-3EF867362578}"/>
</file>

<file path=customXml/itemProps4.xml><?xml version="1.0" encoding="utf-8"?>
<ds:datastoreItem xmlns:ds="http://schemas.openxmlformats.org/officeDocument/2006/customXml" ds:itemID="{E4CC4082-5CAE-424C-A6C6-88029AB168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Srisupang Thewsuwan</cp:lastModifiedBy>
  <cp:revision>2</cp:revision>
  <dcterms:created xsi:type="dcterms:W3CDTF">2013-12-23T23:15:00Z</dcterms:created>
  <dcterms:modified xsi:type="dcterms:W3CDTF">2024-11-15T05:12:00Z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0x010100422B01E0F083B948961B323F6F242FA6</vt:lpwstr>
  </property>
</Properties>
</file>