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FEB4" w14:textId="04765D6A" w:rsidR="00207D4F" w:rsidRPr="00B54157" w:rsidRDefault="002C3667" w:rsidP="002C3667">
      <w:pPr>
        <w:pStyle w:val="Heading1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>CPE312 Capstone project</w:t>
      </w:r>
      <w:r w:rsidR="00B54157" w:rsidRPr="00B54157">
        <w:rPr>
          <w:rFonts w:ascii="TH SarabunPSK" w:hAnsi="TH SarabunPSK" w:cs="TH SarabunPSK"/>
          <w:color w:val="auto"/>
          <w:sz w:val="32"/>
          <w:szCs w:val="32"/>
        </w:rPr>
        <w:t>:</w:t>
      </w: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 Kickoff and Planning Checklist Template</w:t>
      </w:r>
    </w:p>
    <w:p w14:paraId="7DD37D9D" w14:textId="77777777" w:rsidR="00B54157" w:rsidRDefault="00B54157">
      <w:pPr>
        <w:pStyle w:val="Heading2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ชื่อโปรเจคและสมาชิกในกลุ่ม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54157" w14:paraId="74250353" w14:textId="77777777" w:rsidTr="00B54157">
        <w:tc>
          <w:tcPr>
            <w:tcW w:w="8856" w:type="dxa"/>
          </w:tcPr>
          <w:p w14:paraId="3A3AFDCB" w14:textId="7A44D8C9" w:rsidR="00B54157" w:rsidRPr="00B54157" w:rsidRDefault="00B54157" w:rsidP="00B5415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B5415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Project Title:   </w:t>
            </w:r>
          </w:p>
          <w:p w14:paraId="2A75615D" w14:textId="51D1D77E" w:rsidR="00B54157" w:rsidRDefault="00B54157" w:rsidP="00B54157">
            <w:pPr>
              <w:rPr>
                <w:lang w:bidi="th-TH"/>
              </w:rPr>
            </w:pPr>
          </w:p>
        </w:tc>
      </w:tr>
      <w:tr w:rsidR="00B54157" w14:paraId="5EB2E6B8" w14:textId="77777777" w:rsidTr="00B54157">
        <w:tc>
          <w:tcPr>
            <w:tcW w:w="8856" w:type="dxa"/>
          </w:tcPr>
          <w:p w14:paraId="59E26E6B" w14:textId="104A179C" w:rsidR="00B54157" w:rsidRPr="00B54157" w:rsidRDefault="00B54157" w:rsidP="00B541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54157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สมาชิกในกลุ่ม</w:t>
            </w:r>
            <w: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(</w:t>
            </w:r>
            <w:r w:rsidRPr="00B54157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ระบุสมาชิกทั้งหมดและบทบาทของแต่ละคน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)</w:t>
            </w:r>
          </w:p>
        </w:tc>
      </w:tr>
      <w:tr w:rsidR="00B54157" w14:paraId="3EC5C749" w14:textId="77777777" w:rsidTr="00B54157">
        <w:tc>
          <w:tcPr>
            <w:tcW w:w="8856" w:type="dxa"/>
          </w:tcPr>
          <w:p w14:paraId="77BA3D12" w14:textId="19784815" w:rsidR="00B54157" w:rsidRPr="00B54157" w:rsidRDefault="002F47F7" w:rsidP="00B54157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 xml:space="preserve">นาย กษิดิศ ช่อรักษ์ 65109010125 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( Data Analysist )</w:t>
            </w:r>
          </w:p>
        </w:tc>
      </w:tr>
      <w:tr w:rsidR="00B54157" w14:paraId="017C42BE" w14:textId="77777777" w:rsidTr="00B54157">
        <w:tc>
          <w:tcPr>
            <w:tcW w:w="8856" w:type="dxa"/>
          </w:tcPr>
          <w:p w14:paraId="421A2EA5" w14:textId="3672103E" w:rsidR="00B54157" w:rsidRPr="00B54157" w:rsidRDefault="00375431" w:rsidP="00B54157">
            <w:pP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นางสาวธนัชชชา ไศลมณี 65109010131</w:t>
            </w:r>
            <w:r w:rsidR="00DB2F61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(Business Analysist )</w:t>
            </w:r>
          </w:p>
        </w:tc>
      </w:tr>
      <w:tr w:rsidR="00B54157" w14:paraId="711184F2" w14:textId="77777777" w:rsidTr="00B54157">
        <w:tc>
          <w:tcPr>
            <w:tcW w:w="8856" w:type="dxa"/>
          </w:tcPr>
          <w:p w14:paraId="3940412F" w14:textId="04C3D9F4" w:rsidR="00B54157" w:rsidRPr="00B54157" w:rsidRDefault="00375431" w:rsidP="00B54157">
            <w:pP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นายการัณย์ วสนาท 65109010287</w:t>
            </w:r>
            <w:r w:rsidR="00DB2F61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( Data Visualization )</w:t>
            </w:r>
          </w:p>
        </w:tc>
      </w:tr>
      <w:tr w:rsidR="00B54157" w14:paraId="53511070" w14:textId="77777777" w:rsidTr="00B54157">
        <w:tc>
          <w:tcPr>
            <w:tcW w:w="8856" w:type="dxa"/>
          </w:tcPr>
          <w:p w14:paraId="7B35A03C" w14:textId="56D26C97" w:rsidR="00B54157" w:rsidRPr="00B54157" w:rsidRDefault="00375431" w:rsidP="00F561CE">
            <w:pPr>
              <w:tabs>
                <w:tab w:val="left" w:pos="5445"/>
              </w:tabs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นางสาว วารี ประมงกิจ 65109010142</w:t>
            </w:r>
            <w:r w:rsidR="00DB2F61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( Data Collection</w:t>
            </w:r>
            <w:r w:rsidR="00F561C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s</w:t>
            </w:r>
            <w:r w:rsidR="00DB2F61" w:rsidRPr="00DB2F61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)</w:t>
            </w:r>
            <w:r w:rsidR="00F561C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ab/>
            </w:r>
          </w:p>
        </w:tc>
      </w:tr>
      <w:tr w:rsidR="00B54157" w14:paraId="17CAF0AF" w14:textId="77777777" w:rsidTr="00B54157">
        <w:tc>
          <w:tcPr>
            <w:tcW w:w="8856" w:type="dxa"/>
          </w:tcPr>
          <w:p w14:paraId="0DE7FC69" w14:textId="77777777" w:rsidR="00B54157" w:rsidRPr="00B54157" w:rsidRDefault="00B54157" w:rsidP="00B54157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</w:p>
        </w:tc>
      </w:tr>
    </w:tbl>
    <w:p w14:paraId="5B8AE7A1" w14:textId="17F8D61B" w:rsidR="00207D4F" w:rsidRPr="00B54157" w:rsidRDefault="00000000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1.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การกำหนดปัญหา</w:t>
      </w:r>
      <w:r w:rsidR="00AB03C9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(</w:t>
      </w:r>
      <w:r w:rsidRPr="00B54157">
        <w:rPr>
          <w:rFonts w:ascii="TH SarabunPSK" w:hAnsi="TH SarabunPSK" w:cs="TH SarabunPSK"/>
          <w:color w:val="auto"/>
          <w:sz w:val="32"/>
          <w:szCs w:val="32"/>
        </w:rPr>
        <w:t>Problem Definition</w:t>
      </w:r>
      <w:r w:rsidR="00AB03C9">
        <w:rPr>
          <w:rFonts w:ascii="TH SarabunPSK" w:hAnsi="TH SarabunPSK" w:cs="TH SarabunPSK"/>
          <w:color w:val="auto"/>
          <w:sz w:val="32"/>
          <w:szCs w:val="32"/>
        </w:rPr>
        <w:t>)</w:t>
      </w:r>
    </w:p>
    <w:p w14:paraId="7AE50000" w14:textId="506D5F3C" w:rsidR="00207D4F" w:rsidRPr="00AB03C9" w:rsidRDefault="00000000" w:rsidP="00AB03C9">
      <w:pPr>
        <w:pStyle w:val="Heading3"/>
        <w:jc w:val="thaiDistribute"/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1.1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การระบุปัญหา</w:t>
      </w:r>
      <w:r w:rsidR="00AB03C9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(</w:t>
      </w:r>
      <w:r w:rsidRPr="00B54157">
        <w:rPr>
          <w:rFonts w:ascii="TH SarabunPSK" w:hAnsi="TH SarabunPSK" w:cs="TH SarabunPSK"/>
          <w:color w:val="auto"/>
          <w:sz w:val="32"/>
          <w:szCs w:val="32"/>
        </w:rPr>
        <w:t>Problem Statement</w:t>
      </w:r>
      <w:r w:rsidR="00AB03C9">
        <w:rPr>
          <w:rFonts w:ascii="TH SarabunPSK" w:hAnsi="TH SarabunPSK" w:cs="TH SarabunPSK"/>
          <w:color w:val="auto"/>
          <w:sz w:val="32"/>
          <w:szCs w:val="32"/>
        </w:rPr>
        <w:t xml:space="preserve">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เขียนข้อความที่ชัดเจนและกระชับถึงปัญหาหรือคำถามที่โปรเจคจะมุ่งแก้ไข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ความร้อนในเขตเมืองมีผลกระทบต่อคุณภาพอากาศในพื้นที่ที่มีความหนาแน่นสูงอย่างไร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และกลยุทธ์ใดสามารถช่วยลดผลกระทบนี้ได้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01228D21" w14:textId="77777777" w:rsidTr="00AB03C9">
        <w:tc>
          <w:tcPr>
            <w:tcW w:w="8856" w:type="dxa"/>
          </w:tcPr>
          <w:p w14:paraId="1A383635" w14:textId="6DE6A580" w:rsidR="00AB03C9" w:rsidRPr="00807E7B" w:rsidRDefault="00807E7B" w:rsidP="00AB03C9">
            <w:pPr>
              <w:rPr>
                <w:rFonts w:hint="cs"/>
                <w:sz w:val="32"/>
                <w:szCs w:val="32"/>
                <w:cs/>
                <w:lang w:bidi="th-TH"/>
              </w:rPr>
            </w:pPr>
            <w:r w:rsidRPr="00807E7B">
              <w:rPr>
                <w:rFonts w:hint="cs"/>
                <w:sz w:val="32"/>
                <w:szCs w:val="32"/>
                <w:cs/>
                <w:lang w:bidi="th-TH"/>
              </w:rPr>
              <w:t xml:space="preserve">ช่วงเวลาของการเกิดอุบัติเหตุ </w:t>
            </w:r>
            <w:r w:rsidRPr="00807E7B">
              <w:rPr>
                <w:sz w:val="32"/>
                <w:szCs w:val="32"/>
                <w:lang w:bidi="th-TH"/>
              </w:rPr>
              <w:t>3</w:t>
            </w:r>
            <w:r w:rsidRPr="00807E7B">
              <w:rPr>
                <w:rFonts w:hint="cs"/>
                <w:sz w:val="32"/>
                <w:szCs w:val="32"/>
                <w:cs/>
                <w:lang w:bidi="th-TH"/>
              </w:rPr>
              <w:t xml:space="preserve"> ปีย้อนหลังมีผลกระทบต่ออุบัติเหตูบนท้องถนนในอนาคตอย่างไร และกลยุทธ์ใดสามารถลดผลกระทบนี้</w:t>
            </w:r>
          </w:p>
          <w:p w14:paraId="639BDF1C" w14:textId="77777777" w:rsidR="00AB03C9" w:rsidRDefault="00AB03C9" w:rsidP="00AB03C9"/>
          <w:p w14:paraId="25A94E1F" w14:textId="77777777" w:rsidR="00AB03C9" w:rsidRDefault="00AB03C9" w:rsidP="00AB03C9"/>
          <w:p w14:paraId="28B8CC0A" w14:textId="1DF405CA" w:rsidR="00F413E1" w:rsidRDefault="00F413E1" w:rsidP="00AB03C9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เป้ามหาย</w:t>
            </w:r>
            <w:r>
              <w:rPr>
                <w:lang w:bidi="th-TH"/>
              </w:rPr>
              <w:t xml:space="preserve">***= input year , output case counit / year </w:t>
            </w:r>
            <w:r>
              <w:rPr>
                <w:rFonts w:hint="cs"/>
                <w:cs/>
                <w:lang w:bidi="th-TH"/>
              </w:rPr>
              <w:t>เทียบกัของจตริง</w:t>
            </w:r>
          </w:p>
          <w:p w14:paraId="290EF666" w14:textId="77777777" w:rsidR="00AB03C9" w:rsidRDefault="00AB03C9" w:rsidP="00AB03C9"/>
          <w:p w14:paraId="72103709" w14:textId="77777777" w:rsidR="00AB03C9" w:rsidRDefault="00AB03C9" w:rsidP="00AB03C9"/>
          <w:p w14:paraId="1F6BC885" w14:textId="77777777" w:rsidR="00AB03C9" w:rsidRDefault="00AB03C9" w:rsidP="00AB03C9"/>
          <w:p w14:paraId="44FCF95D" w14:textId="77777777" w:rsidR="00AB03C9" w:rsidRDefault="00AB03C9" w:rsidP="00AB03C9"/>
          <w:p w14:paraId="10680207" w14:textId="77777777" w:rsidR="00AB03C9" w:rsidRDefault="00AB03C9" w:rsidP="00AB03C9"/>
        </w:tc>
      </w:tr>
    </w:tbl>
    <w:p w14:paraId="6872E10D" w14:textId="01E3651C" w:rsidR="00207D4F" w:rsidRPr="00AB03C9" w:rsidRDefault="00000000" w:rsidP="00AB03C9">
      <w:pPr>
        <w:pStyle w:val="Heading3"/>
        <w:jc w:val="thaiDistribute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lastRenderedPageBreak/>
        <w:t xml:space="preserve">1.2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ความเชื่อมโยงกับเป้าหมายการพัฒนาที่ยั่งยืน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(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</w:rPr>
        <w:t>SDGs)</w:t>
      </w:r>
      <w:r w:rsidR="00AB03C9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ระบุเป้าหมาย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SDG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ที่เกี่ยวข้องกับปัญหา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รวมถึงเป้าหมายย่อย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(target)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หรือตัวชี้วัด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(indicator)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หากเป็นไปได้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โปรเจคนี้สอดคล้องกับ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SDG 11 (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เมืองและชุมชนที่ยั่งยืน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และ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SDG 13 (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การรับมือการเปลี่ยนแปลงสภาพภูมิอากาศ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)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ในการสำรวจความยืดหยุ่นของเมืองต่อความร้อนจากสภาพอากาศ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25666846" w14:textId="77777777" w:rsidTr="00807E7B">
        <w:trPr>
          <w:trHeight w:val="1340"/>
        </w:trPr>
        <w:tc>
          <w:tcPr>
            <w:tcW w:w="8856" w:type="dxa"/>
          </w:tcPr>
          <w:p w14:paraId="30904987" w14:textId="77777777" w:rsidR="00AB03C9" w:rsidRDefault="00AB03C9" w:rsidP="00AB03C9">
            <w:pPr>
              <w:rPr>
                <w:lang w:bidi="th-TH"/>
              </w:rPr>
            </w:pPr>
          </w:p>
          <w:p w14:paraId="7CA42CEB" w14:textId="00C334D9" w:rsidR="00AB03C9" w:rsidRPr="00807E7B" w:rsidRDefault="00807E7B" w:rsidP="00AB03C9">
            <w:pPr>
              <w:rPr>
                <w:sz w:val="28"/>
                <w:szCs w:val="28"/>
                <w:lang w:bidi="th-TH"/>
              </w:rPr>
            </w:pPr>
            <w:r w:rsidRPr="00807E7B">
              <w:rPr>
                <w:rFonts w:hint="cs"/>
                <w:sz w:val="28"/>
                <w:szCs w:val="28"/>
                <w:cs/>
                <w:lang w:bidi="th-TH"/>
              </w:rPr>
              <w:t xml:space="preserve">โปรเจคนี้สอดคล้องกับ </w:t>
            </w:r>
            <w:r w:rsidRPr="00807E7B">
              <w:rPr>
                <w:sz w:val="28"/>
                <w:szCs w:val="28"/>
                <w:lang w:bidi="th-TH"/>
              </w:rPr>
              <w:t>SDG</w:t>
            </w:r>
            <w:r w:rsidRPr="00807E7B">
              <w:rPr>
                <w:rFonts w:hint="cs"/>
                <w:sz w:val="28"/>
                <w:szCs w:val="28"/>
                <w:cs/>
                <w:lang w:bidi="th-TH"/>
              </w:rPr>
              <w:t xml:space="preserve"> </w:t>
            </w:r>
            <w:r w:rsidRPr="00807E7B">
              <w:rPr>
                <w:sz w:val="28"/>
                <w:szCs w:val="28"/>
                <w:lang w:bidi="th-TH"/>
              </w:rPr>
              <w:t xml:space="preserve">3 </w:t>
            </w:r>
            <w:r w:rsidRPr="00807E7B">
              <w:rPr>
                <w:rFonts w:hint="cs"/>
                <w:sz w:val="28"/>
                <w:szCs w:val="28"/>
                <w:cs/>
                <w:lang w:bidi="th-TH"/>
              </w:rPr>
              <w:t>สุขภาพและความเป็นอยู่ที่ดี และ</w:t>
            </w:r>
            <w:r w:rsidRPr="00807E7B">
              <w:rPr>
                <w:sz w:val="28"/>
                <w:szCs w:val="28"/>
                <w:lang w:bidi="th-TH"/>
              </w:rPr>
              <w:t xml:space="preserve">SDG 11 </w:t>
            </w:r>
            <w:r w:rsidRPr="00807E7B">
              <w:rPr>
                <w:rFonts w:hint="cs"/>
                <w:sz w:val="28"/>
                <w:szCs w:val="28"/>
                <w:cs/>
                <w:lang w:bidi="th-TH"/>
              </w:rPr>
              <w:t>เมือง</w:t>
            </w:r>
          </w:p>
          <w:p w14:paraId="35388075" w14:textId="7DC68F14" w:rsidR="00807E7B" w:rsidRPr="00807E7B" w:rsidRDefault="00807E7B" w:rsidP="00AB03C9">
            <w:pPr>
              <w:rPr>
                <w:sz w:val="28"/>
                <w:szCs w:val="28"/>
                <w:lang w:bidi="th-TH"/>
              </w:rPr>
            </w:pPr>
            <w:r w:rsidRPr="00807E7B">
              <w:rPr>
                <w:rFonts w:hint="cs"/>
                <w:sz w:val="28"/>
                <w:szCs w:val="28"/>
                <w:cs/>
                <w:lang w:bidi="th-TH"/>
              </w:rPr>
              <w:t>และชุมชนที่ยั่งยืน</w:t>
            </w:r>
          </w:p>
          <w:p w14:paraId="711981C0" w14:textId="790ECE84" w:rsidR="00807E7B" w:rsidRDefault="00807E7B" w:rsidP="00AB03C9">
            <w:pPr>
              <w:rPr>
                <w:rFonts w:hint="cs"/>
                <w:cs/>
                <w:lang w:bidi="th-TH"/>
              </w:rPr>
            </w:pPr>
          </w:p>
          <w:p w14:paraId="07CC1065" w14:textId="77777777" w:rsidR="00AB03C9" w:rsidRDefault="00AB03C9" w:rsidP="00AB03C9">
            <w:pPr>
              <w:rPr>
                <w:lang w:bidi="th-TH"/>
              </w:rPr>
            </w:pPr>
          </w:p>
          <w:p w14:paraId="4BB7BFE8" w14:textId="77777777" w:rsidR="00AB03C9" w:rsidRDefault="00AB03C9" w:rsidP="00AB03C9">
            <w:pPr>
              <w:rPr>
                <w:lang w:bidi="th-TH"/>
              </w:rPr>
            </w:pPr>
          </w:p>
          <w:p w14:paraId="29D4AB87" w14:textId="77777777" w:rsidR="00AB03C9" w:rsidRDefault="00AB03C9" w:rsidP="00AB03C9">
            <w:pPr>
              <w:rPr>
                <w:lang w:bidi="th-TH"/>
              </w:rPr>
            </w:pPr>
          </w:p>
          <w:p w14:paraId="4E6CD663" w14:textId="77777777" w:rsidR="00AB03C9" w:rsidRDefault="00AB03C9" w:rsidP="00AB03C9">
            <w:pPr>
              <w:rPr>
                <w:lang w:bidi="th-TH"/>
              </w:rPr>
            </w:pPr>
          </w:p>
          <w:p w14:paraId="6AD5BDF3" w14:textId="77777777" w:rsidR="00AB03C9" w:rsidRDefault="00AB03C9" w:rsidP="00AB03C9">
            <w:pPr>
              <w:rPr>
                <w:lang w:bidi="th-TH"/>
              </w:rPr>
            </w:pPr>
          </w:p>
          <w:p w14:paraId="7F4F33B6" w14:textId="77777777" w:rsidR="00AB03C9" w:rsidRDefault="00AB03C9" w:rsidP="00AB03C9">
            <w:pPr>
              <w:rPr>
                <w:lang w:bidi="th-TH"/>
              </w:rPr>
            </w:pPr>
          </w:p>
          <w:p w14:paraId="6B8D4394" w14:textId="77777777" w:rsidR="00AB03C9" w:rsidRDefault="00AB03C9" w:rsidP="00AB03C9">
            <w:pPr>
              <w:rPr>
                <w:lang w:bidi="th-TH"/>
              </w:rPr>
            </w:pPr>
          </w:p>
        </w:tc>
      </w:tr>
    </w:tbl>
    <w:p w14:paraId="5630A76B" w14:textId="2FD94528" w:rsidR="00207D4F" w:rsidRPr="00B54157" w:rsidRDefault="00000000">
      <w:pPr>
        <w:pStyle w:val="Heading2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2.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คำถามสำคัญและวัตถุประสงค์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(</w:t>
      </w:r>
      <w:r w:rsidRPr="00B54157">
        <w:rPr>
          <w:rFonts w:ascii="TH SarabunPSK" w:hAnsi="TH SarabunPSK" w:cs="TH SarabunPSK"/>
          <w:color w:val="auto"/>
          <w:sz w:val="32"/>
          <w:szCs w:val="32"/>
        </w:rPr>
        <w:t>Key Questions and Objectives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)</w:t>
      </w:r>
    </w:p>
    <w:p w14:paraId="3C887BEB" w14:textId="77777777" w:rsidR="00AB03C9" w:rsidRDefault="00000000">
      <w:pPr>
        <w:pStyle w:val="Heading3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2.1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คำถามวิจัยหลัก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คำถามหลักที่โปรเจคของนิสิตต้องการหาคำตอบคืออะไร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ตัวอย่าง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การเพิ่มพื้นที่สีเขียวในเขตเมืองมีผลต่ออุณหภูมิและคุณภาพอากาศอย่างไร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1DF64D46" w14:textId="77777777" w:rsidTr="00AB03C9">
        <w:tc>
          <w:tcPr>
            <w:tcW w:w="8856" w:type="dxa"/>
          </w:tcPr>
          <w:p w14:paraId="37AEF026" w14:textId="77777777" w:rsidR="00AB03C9" w:rsidRDefault="00AB03C9" w:rsidP="00AB03C9">
            <w:pPr>
              <w:rPr>
                <w:lang w:bidi="th-TH"/>
              </w:rPr>
            </w:pPr>
          </w:p>
          <w:p w14:paraId="1DCA0040" w14:textId="77777777" w:rsidR="00AB03C9" w:rsidRDefault="00AB03C9" w:rsidP="00AB03C9">
            <w:pPr>
              <w:rPr>
                <w:lang w:bidi="th-TH"/>
              </w:rPr>
            </w:pPr>
          </w:p>
          <w:p w14:paraId="4844A2D1" w14:textId="77777777" w:rsidR="00AB03C9" w:rsidRDefault="00AB03C9" w:rsidP="00AB03C9">
            <w:pPr>
              <w:rPr>
                <w:lang w:bidi="th-TH"/>
              </w:rPr>
            </w:pPr>
          </w:p>
          <w:p w14:paraId="5211CAFC" w14:textId="77777777" w:rsidR="00AB03C9" w:rsidRDefault="00AB03C9" w:rsidP="00AB03C9">
            <w:pPr>
              <w:rPr>
                <w:lang w:bidi="th-TH"/>
              </w:rPr>
            </w:pPr>
          </w:p>
          <w:p w14:paraId="47C0EC51" w14:textId="7BAC541D" w:rsidR="00AB03C9" w:rsidRPr="00F561CE" w:rsidRDefault="00F561CE" w:rsidP="00AB03C9">
            <w:pPr>
              <w:rPr>
                <w:rFonts w:hint="cs"/>
                <w:sz w:val="40"/>
                <w:szCs w:val="40"/>
                <w:cs/>
                <w:lang w:bidi="th-TH"/>
              </w:rPr>
            </w:pPr>
            <w:r w:rsidRPr="00F561CE">
              <w:rPr>
                <w:rFonts w:hint="cs"/>
                <w:sz w:val="40"/>
                <w:szCs w:val="40"/>
                <w:cs/>
                <w:lang w:bidi="th-TH"/>
              </w:rPr>
              <w:t>ปัจจัยใดบ้างที่ส่งผลให้เกิดอุบัติเหตุในเดือนนั้น</w:t>
            </w:r>
          </w:p>
          <w:p w14:paraId="03A47DE7" w14:textId="77777777" w:rsidR="00AB03C9" w:rsidRDefault="00AB03C9" w:rsidP="00AB03C9">
            <w:pPr>
              <w:rPr>
                <w:lang w:bidi="th-TH"/>
              </w:rPr>
            </w:pPr>
          </w:p>
          <w:p w14:paraId="0FC1B1E0" w14:textId="4525A248" w:rsidR="00AB03C9" w:rsidRDefault="00AB03C9" w:rsidP="00AB03C9">
            <w:pPr>
              <w:rPr>
                <w:lang w:bidi="th-TH"/>
              </w:rPr>
            </w:pPr>
          </w:p>
          <w:p w14:paraId="49FCE587" w14:textId="77777777" w:rsidR="00AB03C9" w:rsidRDefault="00AB03C9" w:rsidP="00AB03C9">
            <w:pPr>
              <w:rPr>
                <w:lang w:bidi="th-TH"/>
              </w:rPr>
            </w:pPr>
          </w:p>
          <w:p w14:paraId="05A96DD7" w14:textId="77777777" w:rsidR="00AB03C9" w:rsidRDefault="00AB03C9" w:rsidP="00AB03C9">
            <w:pPr>
              <w:rPr>
                <w:lang w:bidi="th-TH"/>
              </w:rPr>
            </w:pPr>
          </w:p>
          <w:p w14:paraId="5FD58904" w14:textId="77777777" w:rsidR="00AB03C9" w:rsidRDefault="00AB03C9" w:rsidP="00AB03C9">
            <w:pPr>
              <w:rPr>
                <w:lang w:bidi="th-TH"/>
              </w:rPr>
            </w:pPr>
          </w:p>
        </w:tc>
      </w:tr>
    </w:tbl>
    <w:p w14:paraId="2C4AF1D3" w14:textId="77777777" w:rsidR="00AB03C9" w:rsidRPr="00AB03C9" w:rsidRDefault="00AB03C9" w:rsidP="00AB03C9">
      <w:pPr>
        <w:rPr>
          <w:lang w:bidi="th-TH"/>
        </w:rPr>
      </w:pPr>
    </w:p>
    <w:p w14:paraId="59E925EC" w14:textId="77777777" w:rsidR="00807E7B" w:rsidRDefault="00807E7B" w:rsidP="00AB03C9">
      <w:pPr>
        <w:pStyle w:val="Heading3"/>
        <w:jc w:val="thaiDistribute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6164D0C4" w14:textId="53B1752D" w:rsidR="00AB03C9" w:rsidRDefault="00000000" w:rsidP="00AB03C9">
      <w:pPr>
        <w:pStyle w:val="Heading3"/>
        <w:jc w:val="thaiDistribute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2.2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คำถามย่อย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(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</w:rPr>
        <w:t xml:space="preserve">3-5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คำถาม</w:t>
      </w:r>
      <w:r w:rsidR="00AB03C9" w:rsidRPr="00AB03C9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)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ระบุคำถามย่อยเพิ่มเติมที่เป็นแนวทางในการวิเคราะห์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แนวโน้มอุณหภูมิในส่วนต่าง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ๆ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ของเมืองในปัจจุบันเป็นอย่างไร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ความครอบคลุมของต้นไม้มีความสัมพันธ์กับระดับมลพิษในเขตเมืองอย่างไร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กลยุทธ์เพิ่มพื้นที่สีเขียวในเขตหนาแน่นในรูปแบบใดที่คุ้มค่ามากที่สุด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10BC4FA7" w14:textId="77777777" w:rsidTr="00AB03C9">
        <w:tc>
          <w:tcPr>
            <w:tcW w:w="8856" w:type="dxa"/>
          </w:tcPr>
          <w:p w14:paraId="0077D894" w14:textId="5280C35C" w:rsidR="00AB03C9" w:rsidRPr="00AB03C9" w:rsidRDefault="008F7578" w:rsidP="00AB03C9">
            <w:pPr>
              <w:rPr>
                <w:sz w:val="36"/>
                <w:szCs w:val="36"/>
                <w:lang w:bidi="th-TH"/>
              </w:rPr>
            </w:pPr>
            <w:r w:rsidRPr="008F7578">
              <w:rPr>
                <w:rFonts w:cs="Cordia New" w:hint="cs"/>
                <w:sz w:val="36"/>
                <w:szCs w:val="36"/>
                <w:cs/>
                <w:lang w:bidi="th-TH"/>
              </w:rPr>
              <w:t>อัตราการเกิดอุบัติเหตุในวันหยุดหรือช่วงเวลาพิเศษ</w:t>
            </w:r>
            <w:r w:rsidRPr="008F7578">
              <w:rPr>
                <w:rFonts w:cs="Cordia New"/>
                <w:sz w:val="36"/>
                <w:szCs w:val="36"/>
                <w:cs/>
                <w:lang w:bidi="th-TH"/>
              </w:rPr>
              <w:t xml:space="preserve"> </w:t>
            </w:r>
            <w:r w:rsidRPr="008F7578">
              <w:rPr>
                <w:rFonts w:cs="Cordia New" w:hint="cs"/>
                <w:sz w:val="36"/>
                <w:szCs w:val="36"/>
                <w:cs/>
                <w:lang w:bidi="th-TH"/>
              </w:rPr>
              <w:t>เช่น</w:t>
            </w:r>
            <w:r w:rsidRPr="008F7578">
              <w:rPr>
                <w:rFonts w:cs="Cordia New"/>
                <w:sz w:val="36"/>
                <w:szCs w:val="36"/>
                <w:cs/>
                <w:lang w:bidi="th-TH"/>
              </w:rPr>
              <w:t xml:space="preserve"> </w:t>
            </w:r>
            <w:r w:rsidRPr="008F7578">
              <w:rPr>
                <w:rFonts w:cs="Cordia New" w:hint="cs"/>
                <w:sz w:val="36"/>
                <w:szCs w:val="36"/>
                <w:cs/>
                <w:lang w:bidi="th-TH"/>
              </w:rPr>
              <w:t>วันหยุดเทศกาล</w:t>
            </w:r>
            <w:r w:rsidRPr="008F7578">
              <w:rPr>
                <w:rFonts w:cs="Cordia New"/>
                <w:sz w:val="36"/>
                <w:szCs w:val="36"/>
                <w:cs/>
                <w:lang w:bidi="th-TH"/>
              </w:rPr>
              <w:t xml:space="preserve"> </w:t>
            </w:r>
            <w:r w:rsidRPr="008F7578">
              <w:rPr>
                <w:rFonts w:cs="Cordia New" w:hint="cs"/>
                <w:sz w:val="36"/>
                <w:szCs w:val="36"/>
                <w:cs/>
                <w:lang w:bidi="th-TH"/>
              </w:rPr>
              <w:t>เมื่อเทียบกับวันธรรมดามีความแตกต่างกันหรือไม่</w:t>
            </w:r>
            <w:r w:rsidRPr="008F7578">
              <w:rPr>
                <w:sz w:val="36"/>
                <w:szCs w:val="36"/>
              </w:rPr>
              <w:t>?</w:t>
            </w:r>
          </w:p>
        </w:tc>
      </w:tr>
      <w:tr w:rsidR="00AB03C9" w14:paraId="213E8C02" w14:textId="77777777" w:rsidTr="00AB03C9">
        <w:tc>
          <w:tcPr>
            <w:tcW w:w="8856" w:type="dxa"/>
          </w:tcPr>
          <w:p w14:paraId="2FA67E0D" w14:textId="0A3DF7E5" w:rsidR="00AB03C9" w:rsidRPr="00AB03C9" w:rsidRDefault="008F7578" w:rsidP="00AB03C9">
            <w:pPr>
              <w:rPr>
                <w:sz w:val="36"/>
                <w:szCs w:val="36"/>
                <w:lang w:bidi="th-TH"/>
              </w:rPr>
            </w:pPr>
            <w:r w:rsidRPr="008F7578">
              <w:rPr>
                <w:rFonts w:cs="Cordia New" w:hint="cs"/>
                <w:sz w:val="36"/>
                <w:szCs w:val="36"/>
                <w:cs/>
                <w:lang w:bidi="th-TH"/>
              </w:rPr>
              <w:t>ปัจจัยใดบ้างที่มีแนวโน้มเชื่อมโยงกับจำนวนผู้เสียชีวิตหรือบาดเจ็บสาหัส</w:t>
            </w:r>
            <w:r w:rsidRPr="008F7578">
              <w:rPr>
                <w:sz w:val="36"/>
                <w:szCs w:val="36"/>
              </w:rPr>
              <w:t>?</w:t>
            </w:r>
          </w:p>
        </w:tc>
      </w:tr>
      <w:tr w:rsidR="00AB03C9" w14:paraId="69A1DE66" w14:textId="77777777" w:rsidTr="00AB03C9">
        <w:tc>
          <w:tcPr>
            <w:tcW w:w="8856" w:type="dxa"/>
          </w:tcPr>
          <w:p w14:paraId="0C4C63EB" w14:textId="37BCA0E5" w:rsidR="00AB03C9" w:rsidRPr="00AB03C9" w:rsidRDefault="008F7578" w:rsidP="00AB03C9">
            <w:pPr>
              <w:rPr>
                <w:rFonts w:hint="cs"/>
                <w:sz w:val="36"/>
                <w:szCs w:val="36"/>
                <w:lang w:bidi="th-TH"/>
              </w:rPr>
            </w:pPr>
            <w:r>
              <w:rPr>
                <w:rFonts w:hint="cs"/>
                <w:sz w:val="36"/>
                <w:szCs w:val="36"/>
                <w:cs/>
                <w:lang w:bidi="th-TH"/>
              </w:rPr>
              <w:t>ช่วงเวลาใดที่มีแนวโน้มเกิดอุบัติสูง</w:t>
            </w:r>
          </w:p>
        </w:tc>
      </w:tr>
      <w:tr w:rsidR="00AB03C9" w14:paraId="18ECC384" w14:textId="77777777" w:rsidTr="00AB03C9">
        <w:tc>
          <w:tcPr>
            <w:tcW w:w="8856" w:type="dxa"/>
          </w:tcPr>
          <w:p w14:paraId="36EC0E48" w14:textId="77777777" w:rsidR="00AB03C9" w:rsidRPr="00AB03C9" w:rsidRDefault="00AB03C9" w:rsidP="00AB03C9">
            <w:pPr>
              <w:rPr>
                <w:sz w:val="36"/>
                <w:szCs w:val="36"/>
                <w:lang w:bidi="th-TH"/>
              </w:rPr>
            </w:pPr>
          </w:p>
        </w:tc>
      </w:tr>
      <w:tr w:rsidR="00AB03C9" w14:paraId="6695DBC3" w14:textId="77777777" w:rsidTr="00AB03C9">
        <w:tc>
          <w:tcPr>
            <w:tcW w:w="8856" w:type="dxa"/>
          </w:tcPr>
          <w:p w14:paraId="25A5D980" w14:textId="77777777" w:rsidR="00AB03C9" w:rsidRPr="00AB03C9" w:rsidRDefault="00AB03C9" w:rsidP="00AB03C9">
            <w:pPr>
              <w:rPr>
                <w:sz w:val="36"/>
                <w:szCs w:val="36"/>
                <w:lang w:bidi="th-TH"/>
              </w:rPr>
            </w:pPr>
          </w:p>
        </w:tc>
      </w:tr>
    </w:tbl>
    <w:p w14:paraId="50C27BDA" w14:textId="1CFD8EE7" w:rsidR="00207D4F" w:rsidRDefault="00000000" w:rsidP="00AB03C9">
      <w:pPr>
        <w:pStyle w:val="Heading3"/>
        <w:jc w:val="thaiDistribute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2.3 </w:t>
      </w:r>
      <w:r w:rsidR="00AB03C9" w:rsidRP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วัตถุประสงค์</w:t>
      </w:r>
      <w:r w:rsidR="00AB03C9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กำหนดวัตถุประสงค์หลักของโปรเจค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ซึ่งควรระบุถึงสิ่งที่คุณคาดหวังจะได้รับจากการวิเคราะห์ </w:t>
      </w:r>
      <w:r w:rsid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="00AB03C9" w:rsidRPr="00AB03C9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ระบุพื้นที่เสี่ยงจากความร้อนในเขตเมืองและเสนอแนวทางการลดผลกระทบ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</w:rPr>
        <w:t>“</w:t>
      </w:r>
      <w:r w:rsidR="00AB03C9" w:rsidRPr="00AB03C9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พัฒนาข้อเสนอเชิงข้อมูลสำหรับการวางแผนเมืองที่ยั่งยืน</w:t>
      </w:r>
      <w:r w:rsidR="00AB03C9" w:rsidRPr="00AB03C9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03C9" w14:paraId="63227E56" w14:textId="77777777" w:rsidTr="00AB03C9">
        <w:tc>
          <w:tcPr>
            <w:tcW w:w="8856" w:type="dxa"/>
          </w:tcPr>
          <w:p w14:paraId="665EEFCD" w14:textId="77ACAA93" w:rsidR="00AB03C9" w:rsidRPr="00F561CE" w:rsidRDefault="00F561CE" w:rsidP="00AB03C9">
            <w:pPr>
              <w:rPr>
                <w:rFonts w:hint="cs"/>
                <w:sz w:val="36"/>
                <w:szCs w:val="36"/>
                <w:lang w:bidi="th-TH"/>
              </w:rPr>
            </w:pPr>
            <w:r w:rsidRPr="00F561CE">
              <w:rPr>
                <w:rFonts w:hint="cs"/>
                <w:sz w:val="36"/>
                <w:szCs w:val="36"/>
                <w:cs/>
                <w:lang w:bidi="th-TH"/>
              </w:rPr>
              <w:t>หาแนวโน้มช่วงใดในเดือนที่เกิดอุบัติเหตุมาก หา</w:t>
            </w:r>
            <w:r w:rsidRPr="00F561CE">
              <w:rPr>
                <w:rFonts w:cs="Cordia New" w:hint="cs"/>
                <w:sz w:val="36"/>
                <w:szCs w:val="36"/>
                <w:cs/>
                <w:lang w:bidi="th-TH"/>
              </w:rPr>
              <w:t>กลยุทธ์</w:t>
            </w:r>
            <w:r w:rsidRPr="00F561CE">
              <w:rPr>
                <w:rFonts w:cs="Cordia New" w:hint="cs"/>
                <w:sz w:val="36"/>
                <w:szCs w:val="36"/>
                <w:cs/>
                <w:lang w:bidi="th-TH"/>
              </w:rPr>
              <w:t>เพื่อลดการเกิดอุบัติเหตุ</w:t>
            </w:r>
          </w:p>
        </w:tc>
      </w:tr>
      <w:tr w:rsidR="00AB03C9" w14:paraId="338059E3" w14:textId="77777777" w:rsidTr="00AB03C9">
        <w:tc>
          <w:tcPr>
            <w:tcW w:w="8856" w:type="dxa"/>
          </w:tcPr>
          <w:p w14:paraId="1730502C" w14:textId="3D0963AC" w:rsidR="00AB03C9" w:rsidRPr="00AB03C9" w:rsidRDefault="00807E7B" w:rsidP="00AB03C9">
            <w:pPr>
              <w:rPr>
                <w:rFonts w:hint="cs"/>
                <w:sz w:val="40"/>
                <w:szCs w:val="40"/>
                <w:lang w:bidi="th-TH"/>
              </w:rPr>
            </w:pPr>
            <w:r>
              <w:rPr>
                <w:rFonts w:hint="cs"/>
                <w:sz w:val="40"/>
                <w:szCs w:val="40"/>
                <w:cs/>
                <w:lang w:bidi="th-TH"/>
              </w:rPr>
              <w:t>คาดการ์ณอุบัติเหตุบนท้องถนนในอนาคตที่จะเกิดและเสนอแนวทางการป้องกัน</w:t>
            </w:r>
          </w:p>
        </w:tc>
      </w:tr>
      <w:tr w:rsidR="00AB03C9" w14:paraId="28C9E1E2" w14:textId="77777777" w:rsidTr="00AB03C9">
        <w:tc>
          <w:tcPr>
            <w:tcW w:w="8856" w:type="dxa"/>
          </w:tcPr>
          <w:p w14:paraId="0687F4E0" w14:textId="4BCEBE3D" w:rsidR="00AB03C9" w:rsidRPr="00CA603D" w:rsidRDefault="00AB03C9" w:rsidP="00AB03C9">
            <w:pPr>
              <w:rPr>
                <w:sz w:val="40"/>
                <w:szCs w:val="40"/>
                <w:lang w:bidi="th-TH"/>
              </w:rPr>
            </w:pPr>
          </w:p>
        </w:tc>
      </w:tr>
      <w:tr w:rsidR="00AB03C9" w14:paraId="50FDF500" w14:textId="77777777" w:rsidTr="00CA603D">
        <w:trPr>
          <w:trHeight w:val="70"/>
        </w:trPr>
        <w:tc>
          <w:tcPr>
            <w:tcW w:w="8856" w:type="dxa"/>
          </w:tcPr>
          <w:p w14:paraId="5A56DA34" w14:textId="77777777" w:rsidR="00AB03C9" w:rsidRPr="00AB03C9" w:rsidRDefault="00AB03C9" w:rsidP="00AB03C9">
            <w:pPr>
              <w:rPr>
                <w:sz w:val="40"/>
                <w:szCs w:val="40"/>
                <w:lang w:bidi="th-TH"/>
              </w:rPr>
            </w:pPr>
          </w:p>
        </w:tc>
      </w:tr>
    </w:tbl>
    <w:p w14:paraId="68CF78C4" w14:textId="77777777" w:rsidR="00AB03C9" w:rsidRPr="00AB03C9" w:rsidRDefault="00AB03C9" w:rsidP="00AB03C9">
      <w:pPr>
        <w:rPr>
          <w:rFonts w:hint="cs"/>
          <w:lang w:bidi="th-TH"/>
        </w:rPr>
      </w:pPr>
    </w:p>
    <w:p w14:paraId="6808D406" w14:textId="77777777" w:rsidR="009A6D1D" w:rsidRPr="009A6D1D" w:rsidRDefault="00000000" w:rsidP="009A6D1D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3.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การสำรวจและเลือกชุดข้อมูล</w:t>
      </w:r>
    </w:p>
    <w:p w14:paraId="5B1B2D2C" w14:textId="4F69B936" w:rsidR="009A6D1D" w:rsidRDefault="009A6D1D" w:rsidP="009A6D1D">
      <w:pPr>
        <w:pStyle w:val="Heading2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9A6D1D">
        <w:rPr>
          <w:rFonts w:ascii="TH SarabunPSK" w:hAnsi="TH SarabunPSK" w:cs="TH SarabunPSK"/>
          <w:color w:val="auto"/>
          <w:sz w:val="32"/>
          <w:szCs w:val="32"/>
        </w:rPr>
        <w:t>3.1</w:t>
      </w:r>
      <w:r w:rsidRPr="009A6D1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การค้นหาชุดข้อมูล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ระบุแหล่งข้อมูลที่คุณได้สำรวจและอธิบายเนื้อหาของแต่ละชุดข้อมูลโดยสังเขป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6590"/>
      </w:tblGrid>
      <w:tr w:rsidR="009A6D1D" w14:paraId="47D3E973" w14:textId="77777777" w:rsidTr="009A6D1D">
        <w:tc>
          <w:tcPr>
            <w:tcW w:w="2088" w:type="dxa"/>
          </w:tcPr>
          <w:p w14:paraId="2305F94F" w14:textId="77777777" w:rsidR="009A6D1D" w:rsidRPr="009A6D1D" w:rsidRDefault="009A6D1D" w:rsidP="009A6D1D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6768" w:type="dxa"/>
          </w:tcPr>
          <w:p w14:paraId="373A04B8" w14:textId="12ED4271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[ชื่อแหล่งข้อมูลและลิงก์]</w:t>
            </w:r>
          </w:p>
        </w:tc>
      </w:tr>
      <w:tr w:rsidR="009A6D1D" w14:paraId="76283213" w14:textId="77777777" w:rsidTr="009A6D1D">
        <w:tc>
          <w:tcPr>
            <w:tcW w:w="2088" w:type="dxa"/>
          </w:tcPr>
          <w:p w14:paraId="11396397" w14:textId="3010407C" w:rsidR="009A6D1D" w:rsidRDefault="009A6D1D" w:rsidP="009A6D1D">
            <w:pPr>
              <w:jc w:val="center"/>
              <w:rPr>
                <w:lang w:bidi="th-TH"/>
              </w:rPr>
            </w:pPr>
            <w:r w:rsidRPr="009A6D1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ชุดข้อมูลที่</w:t>
            </w:r>
            <w:r w:rsidRPr="009A6D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9A6D1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768" w:type="dxa"/>
          </w:tcPr>
          <w:p w14:paraId="61AE48B5" w14:textId="71F97D6B" w:rsidR="009A6D1D" w:rsidRDefault="00CA603D" w:rsidP="009A6D1D">
            <w:pPr>
              <w:rPr>
                <w:lang w:bidi="th-TH"/>
              </w:rPr>
            </w:pPr>
            <w:r w:rsidRPr="00CA603D">
              <w:rPr>
                <w:rFonts w:cs="Cordia New" w:hint="cs"/>
                <w:cs/>
                <w:lang w:bidi="th-TH"/>
              </w:rPr>
              <w:t>อุบัติเหตุบนถนน</w:t>
            </w:r>
            <w:r w:rsidRPr="00CA603D">
              <w:rPr>
                <w:rFonts w:cs="Cordia New"/>
                <w:cs/>
                <w:lang w:bidi="th-TH"/>
              </w:rPr>
              <w:t xml:space="preserve"> </w:t>
            </w:r>
            <w:r w:rsidRPr="00CA603D">
              <w:t>datago.v.mot.go</w:t>
            </w:r>
          </w:p>
        </w:tc>
      </w:tr>
      <w:tr w:rsidR="009A6D1D" w14:paraId="25174FFF" w14:textId="77777777" w:rsidTr="009A6D1D">
        <w:tc>
          <w:tcPr>
            <w:tcW w:w="2088" w:type="dxa"/>
          </w:tcPr>
          <w:p w14:paraId="7F15F96F" w14:textId="569CC918" w:rsidR="009A6D1D" w:rsidRDefault="009A6D1D" w:rsidP="009A6D1D">
            <w:pPr>
              <w:jc w:val="center"/>
              <w:rPr>
                <w:lang w:bidi="th-TH"/>
              </w:rPr>
            </w:pPr>
            <w:r w:rsidRPr="009A6D1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ชุดข้อมูลที่</w:t>
            </w:r>
            <w:r w:rsidRPr="009A6D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6768" w:type="dxa"/>
          </w:tcPr>
          <w:p w14:paraId="090F2551" w14:textId="77777777" w:rsidR="009A6D1D" w:rsidRDefault="009A6D1D" w:rsidP="009A6D1D">
            <w:pPr>
              <w:rPr>
                <w:lang w:bidi="th-TH"/>
              </w:rPr>
            </w:pPr>
          </w:p>
        </w:tc>
      </w:tr>
      <w:tr w:rsidR="009A6D1D" w14:paraId="3B64F103" w14:textId="77777777" w:rsidTr="009A6D1D">
        <w:tc>
          <w:tcPr>
            <w:tcW w:w="2088" w:type="dxa"/>
          </w:tcPr>
          <w:p w14:paraId="0A64ACA0" w14:textId="373760D9" w:rsidR="009A6D1D" w:rsidRDefault="009A6D1D" w:rsidP="009A6D1D">
            <w:pPr>
              <w:jc w:val="center"/>
              <w:rPr>
                <w:lang w:bidi="th-TH"/>
              </w:rPr>
            </w:pPr>
            <w:r w:rsidRPr="009A6D1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>ชุดข้อมูลที่</w:t>
            </w:r>
            <w:r w:rsidRPr="009A6D1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6768" w:type="dxa"/>
          </w:tcPr>
          <w:p w14:paraId="533F3870" w14:textId="77777777" w:rsidR="009A6D1D" w:rsidRDefault="009A6D1D" w:rsidP="009A6D1D">
            <w:pPr>
              <w:rPr>
                <w:lang w:bidi="th-TH"/>
              </w:rPr>
            </w:pPr>
          </w:p>
        </w:tc>
      </w:tr>
    </w:tbl>
    <w:p w14:paraId="68CA3059" w14:textId="5B82947D" w:rsidR="00207D4F" w:rsidRDefault="00000000" w:rsidP="009A6D1D">
      <w:pPr>
        <w:pStyle w:val="Heading3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3.2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การเลือกชุดข้อมูลหลัก</w:t>
      </w:r>
      <w:r w:rsidR="009A6D1D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ระบุชุดข้อมูลที่คุณเลือกเป็นข้อมูลหลักสำหรับการวิเคราะห์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และอธิบายเหตุผลที่เลือก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เราเลือกชุดข้อมูลจาก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NASA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เนื่องจากมีข้อมูลอุณหภูมิย้อนหลังตามสถานที่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ซึ่งเป็นข้อมูลสำคัญสำหรับการวิเคราะห์แนวโน้มความร้อนในเขตเมือง</w:t>
      </w:r>
      <w:r w:rsidR="009A6D1D" w:rsidRPr="009A6D1D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A6D1D" w14:paraId="57ABB327" w14:textId="77777777" w:rsidTr="009A6D1D">
        <w:tc>
          <w:tcPr>
            <w:tcW w:w="8856" w:type="dxa"/>
          </w:tcPr>
          <w:p w14:paraId="113470A0" w14:textId="77777777" w:rsidR="009A6D1D" w:rsidRDefault="009A6D1D" w:rsidP="009A6D1D">
            <w:pPr>
              <w:rPr>
                <w:lang w:bidi="th-TH"/>
              </w:rPr>
            </w:pPr>
          </w:p>
          <w:p w14:paraId="32540ADE" w14:textId="03A864A7" w:rsidR="009A6D1D" w:rsidRDefault="00CA603D" w:rsidP="009A6D1D">
            <w:pPr>
              <w:rPr>
                <w:lang w:bidi="th-TH"/>
              </w:rPr>
            </w:pPr>
            <w:r>
              <w:rPr>
                <w:rFonts w:cs="Cordia New" w:hint="cs"/>
                <w:cs/>
                <w:lang w:bidi="th-TH"/>
              </w:rPr>
              <w:t>เ</w:t>
            </w:r>
            <w:r w:rsidRPr="00CA603D">
              <w:rPr>
                <w:rFonts w:cs="Cordia New" w:hint="cs"/>
                <w:cs/>
                <w:lang w:bidi="th-TH"/>
              </w:rPr>
              <w:t>ราเลือกชุดข้อมูล</w:t>
            </w:r>
            <w:r w:rsidRPr="00CA603D">
              <w:rPr>
                <w:rFonts w:cs="Cordia New"/>
                <w:cs/>
                <w:lang w:bidi="th-TH"/>
              </w:rPr>
              <w:t xml:space="preserve"> </w:t>
            </w:r>
            <w:r w:rsidRPr="00CA603D">
              <w:t xml:space="preserve">datago.v.mot.go </w:t>
            </w:r>
            <w:r w:rsidRPr="00CA603D">
              <w:rPr>
                <w:rFonts w:cs="Cordia New" w:hint="cs"/>
                <w:cs/>
                <w:lang w:bidi="th-TH"/>
              </w:rPr>
              <w:t>เนื่องจากมีข้อมูลย้อนหลังปี</w:t>
            </w:r>
            <w:r w:rsidRPr="00CA603D">
              <w:rPr>
                <w:rFonts w:cs="Cordia New"/>
                <w:cs/>
                <w:lang w:bidi="th-TH"/>
              </w:rPr>
              <w:t xml:space="preserve">64-66 </w:t>
            </w:r>
            <w:r w:rsidRPr="00CA603D">
              <w:rPr>
                <w:rFonts w:cs="Cordia New" w:hint="cs"/>
                <w:cs/>
                <w:lang w:bidi="th-TH"/>
              </w:rPr>
              <w:t>ซึ่งเป็นข้อมูลสำหรับ</w:t>
            </w:r>
            <w:r w:rsidRPr="00CA603D">
              <w:rPr>
                <w:rFonts w:cs="Cordia New"/>
                <w:cs/>
                <w:lang w:bidi="th-TH"/>
              </w:rPr>
              <w:t xml:space="preserve"> </w:t>
            </w:r>
            <w:r w:rsidRPr="00CA603D">
              <w:t xml:space="preserve">forecasting </w:t>
            </w:r>
            <w:r w:rsidRPr="00CA603D">
              <w:rPr>
                <w:rFonts w:cs="Cordia New" w:hint="cs"/>
                <w:cs/>
                <w:lang w:bidi="th-TH"/>
              </w:rPr>
              <w:t>แน้วโน้มการเกิดอุบัติเหตุบนท้องถนนในอนาคต</w:t>
            </w:r>
          </w:p>
          <w:p w14:paraId="57F7757D" w14:textId="77777777" w:rsidR="009A6D1D" w:rsidRDefault="009A6D1D" w:rsidP="009A6D1D">
            <w:pPr>
              <w:rPr>
                <w:lang w:bidi="th-TH"/>
              </w:rPr>
            </w:pPr>
          </w:p>
          <w:p w14:paraId="332E48DD" w14:textId="77777777" w:rsidR="009A6D1D" w:rsidRDefault="009A6D1D" w:rsidP="009A6D1D">
            <w:pPr>
              <w:rPr>
                <w:lang w:bidi="th-TH"/>
              </w:rPr>
            </w:pPr>
          </w:p>
          <w:p w14:paraId="5DC5F7CF" w14:textId="77777777" w:rsidR="009A6D1D" w:rsidRDefault="009A6D1D" w:rsidP="009A6D1D">
            <w:pPr>
              <w:rPr>
                <w:lang w:bidi="th-TH"/>
              </w:rPr>
            </w:pPr>
          </w:p>
          <w:p w14:paraId="0DF0A2A9" w14:textId="77777777" w:rsidR="009A6D1D" w:rsidRDefault="009A6D1D" w:rsidP="009A6D1D">
            <w:pPr>
              <w:rPr>
                <w:lang w:bidi="th-TH"/>
              </w:rPr>
            </w:pPr>
          </w:p>
          <w:p w14:paraId="7E94B552" w14:textId="77777777" w:rsidR="009A6D1D" w:rsidRDefault="009A6D1D" w:rsidP="009A6D1D">
            <w:pPr>
              <w:rPr>
                <w:lang w:bidi="th-TH"/>
              </w:rPr>
            </w:pPr>
          </w:p>
          <w:p w14:paraId="6D7025F1" w14:textId="77777777" w:rsidR="009A6D1D" w:rsidRDefault="009A6D1D" w:rsidP="009A6D1D">
            <w:pPr>
              <w:rPr>
                <w:lang w:bidi="th-TH"/>
              </w:rPr>
            </w:pPr>
          </w:p>
          <w:p w14:paraId="165D59F0" w14:textId="77777777" w:rsidR="009A6D1D" w:rsidRDefault="009A6D1D" w:rsidP="009A6D1D">
            <w:pPr>
              <w:rPr>
                <w:lang w:bidi="th-TH"/>
              </w:rPr>
            </w:pPr>
          </w:p>
          <w:p w14:paraId="19F5788F" w14:textId="77777777" w:rsidR="009A6D1D" w:rsidRDefault="009A6D1D" w:rsidP="009A6D1D">
            <w:pPr>
              <w:rPr>
                <w:lang w:bidi="th-TH"/>
              </w:rPr>
            </w:pPr>
          </w:p>
          <w:p w14:paraId="17039ED0" w14:textId="77777777" w:rsidR="009A6D1D" w:rsidRDefault="009A6D1D" w:rsidP="009A6D1D">
            <w:pPr>
              <w:rPr>
                <w:lang w:bidi="th-TH"/>
              </w:rPr>
            </w:pPr>
          </w:p>
          <w:p w14:paraId="1D9536CC" w14:textId="77777777" w:rsidR="009A6D1D" w:rsidRDefault="009A6D1D" w:rsidP="009A6D1D">
            <w:pPr>
              <w:rPr>
                <w:lang w:bidi="th-TH"/>
              </w:rPr>
            </w:pPr>
          </w:p>
          <w:p w14:paraId="07D37E94" w14:textId="77777777" w:rsidR="009A6D1D" w:rsidRDefault="009A6D1D" w:rsidP="009A6D1D">
            <w:pPr>
              <w:rPr>
                <w:lang w:bidi="th-TH"/>
              </w:rPr>
            </w:pPr>
          </w:p>
        </w:tc>
      </w:tr>
    </w:tbl>
    <w:p w14:paraId="798D456B" w14:textId="77777777" w:rsidR="009A6D1D" w:rsidRDefault="00000000" w:rsidP="009A6D1D">
      <w:pPr>
        <w:pStyle w:val="Heading3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3.3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การตรวจสอบคุณภาพของชุดข้อมูล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5578"/>
        <w:gridCol w:w="713"/>
        <w:gridCol w:w="990"/>
      </w:tblGrid>
      <w:tr w:rsidR="009A6D1D" w:rsidRPr="009A6D1D" w14:paraId="46CB1BB4" w14:textId="77777777" w:rsidTr="009A6D1D">
        <w:tc>
          <w:tcPr>
            <w:tcW w:w="1368" w:type="dxa"/>
          </w:tcPr>
          <w:p w14:paraId="562957F5" w14:textId="520B544F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 w:rsidRPr="009A6D1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คุณภาพ</w:t>
            </w:r>
          </w:p>
        </w:tc>
        <w:tc>
          <w:tcPr>
            <w:tcW w:w="5760" w:type="dxa"/>
          </w:tcPr>
          <w:p w14:paraId="0B203390" w14:textId="34190716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คำอธิบาย</w:t>
            </w:r>
          </w:p>
        </w:tc>
        <w:tc>
          <w:tcPr>
            <w:tcW w:w="720" w:type="dxa"/>
          </w:tcPr>
          <w:p w14:paraId="6D66E1D1" w14:textId="01170EC9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ผ่าน</w:t>
            </w:r>
          </w:p>
        </w:tc>
        <w:tc>
          <w:tcPr>
            <w:tcW w:w="1008" w:type="dxa"/>
          </w:tcPr>
          <w:p w14:paraId="1EF20C35" w14:textId="305CB4AB" w:rsidR="009A6D1D" w:rsidRPr="009A6D1D" w:rsidRDefault="009A6D1D" w:rsidP="009A6D1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  <w:t>ไม่ผ่าน</w:t>
            </w:r>
          </w:p>
        </w:tc>
      </w:tr>
      <w:tr w:rsidR="009A6D1D" w:rsidRPr="009A6D1D" w14:paraId="34037656" w14:textId="77777777" w:rsidTr="009A6D1D">
        <w:tc>
          <w:tcPr>
            <w:tcW w:w="1368" w:type="dxa"/>
          </w:tcPr>
          <w:p w14:paraId="78F2A90C" w14:textId="3F5297D8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ความสมบูรณ์</w:t>
            </w:r>
          </w:p>
        </w:tc>
        <w:tc>
          <w:tcPr>
            <w:tcW w:w="5760" w:type="dxa"/>
          </w:tcPr>
          <w:p w14:paraId="104C1757" w14:textId="4A25B020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ชุดข้อมูลมีค่าที่ขาดหายหรือไม่</w:t>
            </w:r>
            <w:r w:rsidRPr="009A6D1D">
              <w:rPr>
                <w:rFonts w:ascii="TH SarabunPSK" w:hAnsi="TH SarabunPSK" w:cs="TH SarabunPSK"/>
                <w:sz w:val="28"/>
                <w:szCs w:val="28"/>
              </w:rPr>
              <w:t xml:space="preserve">? </w:t>
            </w: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อธิบายวิธีการจัดการกับข้อมูลที่ขาดหาย</w:t>
            </w:r>
          </w:p>
        </w:tc>
        <w:tc>
          <w:tcPr>
            <w:tcW w:w="720" w:type="dxa"/>
          </w:tcPr>
          <w:p w14:paraId="52282053" w14:textId="065BB914" w:rsidR="009A6D1D" w:rsidRPr="009A6D1D" w:rsidRDefault="008F7578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</w:p>
        </w:tc>
        <w:tc>
          <w:tcPr>
            <w:tcW w:w="1008" w:type="dxa"/>
          </w:tcPr>
          <w:p w14:paraId="686CE113" w14:textId="7777777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9A6D1D" w:rsidRPr="009A6D1D" w14:paraId="1EE4EFAC" w14:textId="77777777" w:rsidTr="009A6D1D">
        <w:tc>
          <w:tcPr>
            <w:tcW w:w="1368" w:type="dxa"/>
          </w:tcPr>
          <w:p w14:paraId="03DF9252" w14:textId="05EE1258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ความเกี่ยวข้อง</w:t>
            </w:r>
          </w:p>
        </w:tc>
        <w:tc>
          <w:tcPr>
            <w:tcW w:w="5760" w:type="dxa"/>
          </w:tcPr>
          <w:p w14:paraId="32FCF56F" w14:textId="731B538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ชุดข้อมูลนี้สอดคล้องกับคำถามและวัตถุประสงค์หลักของนิสิตอย่างไร</w:t>
            </w:r>
            <w:r w:rsidRPr="009A6D1D">
              <w:rPr>
                <w:rFonts w:ascii="TH SarabunPSK" w:hAnsi="TH SarabunPSK" w:cs="TH SarabunPSK"/>
                <w:sz w:val="28"/>
                <w:szCs w:val="28"/>
              </w:rPr>
              <w:t>?</w:t>
            </w:r>
          </w:p>
        </w:tc>
        <w:tc>
          <w:tcPr>
            <w:tcW w:w="720" w:type="dxa"/>
          </w:tcPr>
          <w:p w14:paraId="2D606C28" w14:textId="7F6B0018" w:rsidR="009A6D1D" w:rsidRPr="009A6D1D" w:rsidRDefault="008F7578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</w:p>
        </w:tc>
        <w:tc>
          <w:tcPr>
            <w:tcW w:w="1008" w:type="dxa"/>
          </w:tcPr>
          <w:p w14:paraId="67220349" w14:textId="7777777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9A6D1D" w:rsidRPr="009A6D1D" w14:paraId="1994124F" w14:textId="77777777" w:rsidTr="009A6D1D">
        <w:tc>
          <w:tcPr>
            <w:tcW w:w="1368" w:type="dxa"/>
          </w:tcPr>
          <w:p w14:paraId="4FCB5F64" w14:textId="07A3FCD4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ความละเอียด</w:t>
            </w:r>
          </w:p>
        </w:tc>
        <w:tc>
          <w:tcPr>
            <w:tcW w:w="5760" w:type="dxa"/>
          </w:tcPr>
          <w:p w14:paraId="48176B3A" w14:textId="1889C07A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ข้อมูลมีความละเอียดพอสำหรับการวิเคราะห์หรือไม่</w:t>
            </w:r>
            <w:r w:rsidRPr="009A6D1D">
              <w:rPr>
                <w:rFonts w:ascii="TH SarabunPSK" w:hAnsi="TH SarabunPSK" w:cs="TH SarabunPSK"/>
                <w:sz w:val="28"/>
                <w:szCs w:val="28"/>
              </w:rPr>
              <w:t xml:space="preserve">? </w:t>
            </w:r>
          </w:p>
        </w:tc>
        <w:tc>
          <w:tcPr>
            <w:tcW w:w="720" w:type="dxa"/>
          </w:tcPr>
          <w:p w14:paraId="45795920" w14:textId="46EF8DD5" w:rsidR="009A6D1D" w:rsidRPr="009A6D1D" w:rsidRDefault="008F7578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</w:p>
        </w:tc>
        <w:tc>
          <w:tcPr>
            <w:tcW w:w="1008" w:type="dxa"/>
          </w:tcPr>
          <w:p w14:paraId="5B5CFE49" w14:textId="7777777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9A6D1D" w:rsidRPr="009A6D1D" w14:paraId="1C63357D" w14:textId="77777777" w:rsidTr="009A6D1D">
        <w:tc>
          <w:tcPr>
            <w:tcW w:w="1368" w:type="dxa"/>
          </w:tcPr>
          <w:p w14:paraId="608F27BB" w14:textId="61D093E1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ความทันสมัย</w:t>
            </w:r>
          </w:p>
        </w:tc>
        <w:tc>
          <w:tcPr>
            <w:tcW w:w="5760" w:type="dxa"/>
          </w:tcPr>
          <w:p w14:paraId="6EF41243" w14:textId="5C048566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A6D1D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ข้อมูลมีความทันสมัยพอที่จะสนับสนุนผลการวิเคราะห์หรือไม่</w:t>
            </w:r>
            <w:r w:rsidRPr="009A6D1D">
              <w:rPr>
                <w:rFonts w:ascii="TH SarabunPSK" w:hAnsi="TH SarabunPSK" w:cs="TH SarabunPSK"/>
                <w:sz w:val="28"/>
                <w:szCs w:val="28"/>
              </w:rPr>
              <w:t>?</w:t>
            </w:r>
          </w:p>
        </w:tc>
        <w:tc>
          <w:tcPr>
            <w:tcW w:w="720" w:type="dxa"/>
          </w:tcPr>
          <w:p w14:paraId="246D92AC" w14:textId="6F20FA9E" w:rsidR="009A6D1D" w:rsidRPr="009A6D1D" w:rsidRDefault="008F7578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/</w:t>
            </w:r>
          </w:p>
        </w:tc>
        <w:tc>
          <w:tcPr>
            <w:tcW w:w="1008" w:type="dxa"/>
          </w:tcPr>
          <w:p w14:paraId="1AA08D8E" w14:textId="77777777" w:rsidR="009A6D1D" w:rsidRPr="009A6D1D" w:rsidRDefault="009A6D1D" w:rsidP="009A6D1D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</w:tbl>
    <w:p w14:paraId="3474DB3A" w14:textId="77777777" w:rsidR="009A6D1D" w:rsidRDefault="009A6D1D" w:rsidP="009A6D1D">
      <w:pPr>
        <w:pStyle w:val="Heading2"/>
        <w:rPr>
          <w:rFonts w:ascii="TH SarabunPSK" w:hAnsi="TH SarabunPSK" w:cs="TH SarabunPSK"/>
          <w:color w:val="auto"/>
          <w:sz w:val="32"/>
          <w:szCs w:val="32"/>
        </w:rPr>
        <w:sectPr w:rsidR="009A6D1D" w:rsidSect="00034616">
          <w:head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4DE91D" w14:textId="77777777" w:rsidR="009A6D1D" w:rsidRPr="009A6D1D" w:rsidRDefault="00000000" w:rsidP="009A6D1D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lastRenderedPageBreak/>
        <w:t xml:space="preserve">4.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ผลกระทบและความเกี่ยวข้องที่คาดหวัง</w:t>
      </w:r>
    </w:p>
    <w:p w14:paraId="6F18B484" w14:textId="77777777" w:rsidR="009A6D1D" w:rsidRDefault="009A6D1D" w:rsidP="009A6D1D">
      <w:pPr>
        <w:pStyle w:val="Heading2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9A6D1D">
        <w:rPr>
          <w:rFonts w:ascii="TH SarabunPSK" w:hAnsi="TH SarabunPSK" w:cs="TH SarabunPSK"/>
          <w:color w:val="auto"/>
          <w:sz w:val="32"/>
          <w:szCs w:val="32"/>
        </w:rPr>
        <w:t>4.1</w:t>
      </w:r>
      <w:r w:rsidRPr="009A6D1D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ข้อมูลเชิงลึกที่คาดหวัง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อธิบายสั้น</w:t>
      </w:r>
      <w:r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ๆ</w:t>
      </w:r>
      <w:r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เกี่ยวกับประเภทของข้อมูลเชิงลึกที่คุณคาดว่าจะได้รับจากโปรเจคนี้</w:t>
      </w:r>
      <w:r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ตัวอย่าง</w:t>
      </w:r>
      <w:r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เราหวังจะค้นพบรูปแบบที่เชื่อมโยงความร้อนในเมืองและคุณภาพอากาศ</w:t>
      </w:r>
      <w:r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และเน้นพื้นที่ที่พื้นที่สีเขียวสามารถปรับปรุงสุขภาพสิ่งแวดล้อมและสาธารณะได้</w:t>
      </w:r>
      <w:r w:rsidRPr="009A6D1D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A6D1D" w14:paraId="079C2F11" w14:textId="77777777" w:rsidTr="009A6D1D">
        <w:tc>
          <w:tcPr>
            <w:tcW w:w="8856" w:type="dxa"/>
          </w:tcPr>
          <w:p w14:paraId="09BD009B" w14:textId="4FE38016" w:rsidR="009A6D1D" w:rsidRDefault="00CA603D" w:rsidP="009A6D1D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เราหวังจะ </w:t>
            </w:r>
            <w:r>
              <w:rPr>
                <w:lang w:bidi="th-TH"/>
              </w:rPr>
              <w:t xml:space="preserve">forecasting </w:t>
            </w:r>
            <w:r>
              <w:rPr>
                <w:rFonts w:hint="cs"/>
                <w:cs/>
                <w:lang w:bidi="th-TH"/>
              </w:rPr>
              <w:t>ของเวลาของการเกิดอุบัติเหตุในอนาคตและปัจจัยที่มีผลต่อการเกิดอุบัติเหตุในอนาคตได้</w:t>
            </w:r>
          </w:p>
          <w:p w14:paraId="7B830169" w14:textId="77777777" w:rsidR="009A6D1D" w:rsidRDefault="009A6D1D" w:rsidP="009A6D1D">
            <w:pPr>
              <w:rPr>
                <w:lang w:bidi="th-TH"/>
              </w:rPr>
            </w:pPr>
          </w:p>
          <w:p w14:paraId="29B1F594" w14:textId="77777777" w:rsidR="009A6D1D" w:rsidRDefault="009A6D1D" w:rsidP="009A6D1D">
            <w:pPr>
              <w:rPr>
                <w:lang w:bidi="th-TH"/>
              </w:rPr>
            </w:pPr>
          </w:p>
          <w:p w14:paraId="132BB7DD" w14:textId="77777777" w:rsidR="009A6D1D" w:rsidRDefault="009A6D1D" w:rsidP="009A6D1D">
            <w:pPr>
              <w:rPr>
                <w:lang w:bidi="th-TH"/>
              </w:rPr>
            </w:pPr>
          </w:p>
          <w:p w14:paraId="2579188C" w14:textId="77777777" w:rsidR="009A6D1D" w:rsidRDefault="009A6D1D" w:rsidP="009A6D1D">
            <w:pPr>
              <w:rPr>
                <w:lang w:bidi="th-TH"/>
              </w:rPr>
            </w:pPr>
          </w:p>
          <w:p w14:paraId="1DBE428B" w14:textId="77777777" w:rsidR="009A6D1D" w:rsidRDefault="009A6D1D" w:rsidP="009A6D1D">
            <w:pPr>
              <w:rPr>
                <w:lang w:bidi="th-TH"/>
              </w:rPr>
            </w:pPr>
          </w:p>
          <w:p w14:paraId="7E68A038" w14:textId="77777777" w:rsidR="009A6D1D" w:rsidRDefault="009A6D1D" w:rsidP="009A6D1D">
            <w:pPr>
              <w:rPr>
                <w:lang w:bidi="th-TH"/>
              </w:rPr>
            </w:pPr>
          </w:p>
          <w:p w14:paraId="585D1FDC" w14:textId="77777777" w:rsidR="009A6D1D" w:rsidRDefault="009A6D1D" w:rsidP="009A6D1D">
            <w:pPr>
              <w:rPr>
                <w:lang w:bidi="th-TH"/>
              </w:rPr>
            </w:pPr>
          </w:p>
        </w:tc>
      </w:tr>
    </w:tbl>
    <w:p w14:paraId="70D643FE" w14:textId="50897550" w:rsidR="00207D4F" w:rsidRDefault="00000000" w:rsidP="009A6D1D">
      <w:pPr>
        <w:pStyle w:val="Heading3"/>
        <w:rPr>
          <w:rFonts w:ascii="TH SarabunPSK" w:hAnsi="TH SarabunPSK" w:cs="TH SarabunPSK"/>
          <w:b w:val="0"/>
          <w:bCs w:val="0"/>
          <w:color w:val="auto"/>
          <w:sz w:val="32"/>
          <w:szCs w:val="32"/>
          <w:lang w:bidi="th-TH"/>
        </w:rPr>
      </w:pPr>
      <w:r w:rsidRPr="00B54157">
        <w:rPr>
          <w:rFonts w:ascii="TH SarabunPSK" w:hAnsi="TH SarabunPSK" w:cs="TH SarabunPSK"/>
          <w:color w:val="auto"/>
          <w:sz w:val="32"/>
          <w:szCs w:val="32"/>
        </w:rPr>
        <w:t xml:space="preserve">4.2 </w:t>
      </w:r>
      <w:r w:rsidR="009A6D1D" w:rsidRP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ผลกระทบที่เป็นไปได้</w:t>
      </w:r>
      <w:r w:rsidR="009A6D1D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อธิบายผลกระทบที่คาดหวังของการค้นพบในโลกจริง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ข้อมูลเชิงลึกนี้สามารถสนับสนุน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 xml:space="preserve"> 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SDGs 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หรือเป็นประโยชน์ต่อชุมชนท้องถิ่นได้อย่างไร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t>?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 xml:space="preserve"> ตัวอย่าง</w:t>
      </w:r>
      <w:r w:rsidR="009A6D1D" w:rsidRPr="009A6D1D">
        <w:rPr>
          <w:rFonts w:ascii="TH SarabunPSK" w:hAnsi="TH SarabunPSK" w:cs="TH SarabunPSK"/>
          <w:b w:val="0"/>
          <w:bCs w:val="0"/>
          <w:color w:val="auto"/>
          <w:sz w:val="32"/>
          <w:szCs w:val="32"/>
          <w:cs/>
          <w:lang w:bidi="th-TH"/>
        </w:rPr>
        <w:t>: “</w:t>
      </w:r>
      <w:r w:rsidR="009A6D1D" w:rsidRPr="009A6D1D">
        <w:rPr>
          <w:rFonts w:ascii="TH SarabunPSK" w:hAnsi="TH SarabunPSK" w:cs="TH SarabunPSK" w:hint="cs"/>
          <w:b w:val="0"/>
          <w:bCs w:val="0"/>
          <w:color w:val="auto"/>
          <w:sz w:val="32"/>
          <w:szCs w:val="32"/>
          <w:cs/>
          <w:lang w:bidi="th-TH"/>
        </w:rPr>
        <w:t>ผลการค้นพบของเราสามารถชี้แนะแนวทางให้ผู้วางแผนเมืองสร้างพื้นที่สีเขียวในเขตเมืองที่ช่วยเพิ่มคุณภาพอากาศและลดผลกระทบจากความร้อน</w:t>
      </w:r>
      <w:r w:rsidR="009A6D1D" w:rsidRPr="009A6D1D">
        <w:rPr>
          <w:rFonts w:ascii="TH SarabunPSK" w:hAnsi="TH SarabunPSK" w:cs="TH SarabunPSK" w:hint="eastAsia"/>
          <w:b w:val="0"/>
          <w:bCs w:val="0"/>
          <w:color w:val="auto"/>
          <w:sz w:val="32"/>
          <w:szCs w:val="32"/>
          <w:cs/>
          <w:lang w:bidi="th-TH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A6D1D" w14:paraId="01B74880" w14:textId="77777777" w:rsidTr="009A6D1D">
        <w:tc>
          <w:tcPr>
            <w:tcW w:w="8856" w:type="dxa"/>
          </w:tcPr>
          <w:p w14:paraId="10CF7DEC" w14:textId="77777777" w:rsidR="009A6D1D" w:rsidRDefault="009A6D1D" w:rsidP="009A6D1D">
            <w:pPr>
              <w:rPr>
                <w:lang w:bidi="th-TH"/>
              </w:rPr>
            </w:pPr>
          </w:p>
          <w:p w14:paraId="44966C07" w14:textId="41C4EF11" w:rsidR="009A6D1D" w:rsidRDefault="00CA603D" w:rsidP="009A6D1D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การ </w:t>
            </w:r>
            <w:r>
              <w:rPr>
                <w:lang w:bidi="th-TH"/>
              </w:rPr>
              <w:t xml:space="preserve">forecasting </w:t>
            </w:r>
            <w:r>
              <w:rPr>
                <w:rFonts w:hint="cs"/>
                <w:cs/>
                <w:lang w:bidi="th-TH"/>
              </w:rPr>
              <w:t>ของเราสามรถชี้แนวทางให้ผู้ที่มีส่วนร่วมในการรับมือกับอุบัติเหตุ และผู้ใช้รถ ใช้ถนน เฝ้าระวัง รับมือและวางแผนแก้ไขอุบัติเหตุที่เกิดขึ้นในอนาคตเพื่อพัฒนาเป็นเมืองที่ยั่งยืน</w:t>
            </w:r>
          </w:p>
          <w:p w14:paraId="7CEEDD95" w14:textId="77777777" w:rsidR="009A6D1D" w:rsidRDefault="009A6D1D" w:rsidP="009A6D1D">
            <w:pPr>
              <w:rPr>
                <w:lang w:bidi="th-TH"/>
              </w:rPr>
            </w:pPr>
          </w:p>
          <w:p w14:paraId="069A9465" w14:textId="77777777" w:rsidR="009A6D1D" w:rsidRDefault="009A6D1D" w:rsidP="009A6D1D">
            <w:pPr>
              <w:rPr>
                <w:lang w:bidi="th-TH"/>
              </w:rPr>
            </w:pPr>
          </w:p>
          <w:p w14:paraId="5045B8EA" w14:textId="77777777" w:rsidR="009A6D1D" w:rsidRDefault="009A6D1D" w:rsidP="009A6D1D">
            <w:pPr>
              <w:rPr>
                <w:lang w:bidi="th-TH"/>
              </w:rPr>
            </w:pPr>
          </w:p>
          <w:p w14:paraId="5FE6D081" w14:textId="77777777" w:rsidR="009A6D1D" w:rsidRDefault="009A6D1D" w:rsidP="009A6D1D">
            <w:pPr>
              <w:rPr>
                <w:lang w:bidi="th-TH"/>
              </w:rPr>
            </w:pPr>
          </w:p>
          <w:p w14:paraId="153520A3" w14:textId="77777777" w:rsidR="009A6D1D" w:rsidRDefault="009A6D1D" w:rsidP="009A6D1D">
            <w:pPr>
              <w:rPr>
                <w:lang w:bidi="th-TH"/>
              </w:rPr>
            </w:pPr>
          </w:p>
          <w:p w14:paraId="7C0D8BBA" w14:textId="77777777" w:rsidR="009A6D1D" w:rsidRDefault="009A6D1D" w:rsidP="009A6D1D">
            <w:pPr>
              <w:rPr>
                <w:lang w:bidi="th-TH"/>
              </w:rPr>
            </w:pPr>
          </w:p>
          <w:p w14:paraId="39F95521" w14:textId="77777777" w:rsidR="009A6D1D" w:rsidRDefault="009A6D1D" w:rsidP="009A6D1D">
            <w:pPr>
              <w:rPr>
                <w:lang w:bidi="th-TH"/>
              </w:rPr>
            </w:pPr>
          </w:p>
          <w:p w14:paraId="2357FDFB" w14:textId="77777777" w:rsidR="009A6D1D" w:rsidRDefault="009A6D1D" w:rsidP="009A6D1D">
            <w:pPr>
              <w:rPr>
                <w:lang w:bidi="th-TH"/>
              </w:rPr>
            </w:pPr>
          </w:p>
        </w:tc>
      </w:tr>
    </w:tbl>
    <w:p w14:paraId="23C2FC0D" w14:textId="77777777" w:rsidR="009A6D1D" w:rsidRPr="009A6D1D" w:rsidRDefault="009A6D1D" w:rsidP="009A6D1D">
      <w:pPr>
        <w:rPr>
          <w:lang w:bidi="th-TH"/>
        </w:rPr>
      </w:pPr>
    </w:p>
    <w:sectPr w:rsidR="009A6D1D" w:rsidRPr="009A6D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9FC6E" w14:textId="77777777" w:rsidR="001273CD" w:rsidRDefault="001273CD" w:rsidP="00AB03C9">
      <w:pPr>
        <w:spacing w:after="0" w:line="240" w:lineRule="auto"/>
      </w:pPr>
      <w:r>
        <w:separator/>
      </w:r>
    </w:p>
  </w:endnote>
  <w:endnote w:type="continuationSeparator" w:id="0">
    <w:p w14:paraId="1FF2ECF7" w14:textId="77777777" w:rsidR="001273CD" w:rsidRDefault="001273CD" w:rsidP="00AB0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331C" w14:textId="77777777" w:rsidR="001273CD" w:rsidRDefault="001273CD" w:rsidP="00AB03C9">
      <w:pPr>
        <w:spacing w:after="0" w:line="240" w:lineRule="auto"/>
      </w:pPr>
      <w:r>
        <w:separator/>
      </w:r>
    </w:p>
  </w:footnote>
  <w:footnote w:type="continuationSeparator" w:id="0">
    <w:p w14:paraId="704179FC" w14:textId="77777777" w:rsidR="001273CD" w:rsidRDefault="001273CD" w:rsidP="00AB0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308F7" w14:textId="64862DE8" w:rsidR="00AB03C9" w:rsidRPr="00AB03C9" w:rsidRDefault="00AB03C9" w:rsidP="00AB03C9">
    <w:pPr>
      <w:pStyle w:val="Header"/>
      <w:rPr>
        <w:rFonts w:asciiTheme="minorBidi" w:hAnsiTheme="minorBidi"/>
        <w:sz w:val="24"/>
        <w:szCs w:val="24"/>
      </w:rPr>
    </w:pPr>
    <w:r w:rsidRPr="00AB03C9">
      <w:rPr>
        <w:rFonts w:asciiTheme="minorBidi" w:hAnsiTheme="minorBidi"/>
        <w:sz w:val="24"/>
        <w:szCs w:val="24"/>
      </w:rPr>
      <w:t>CPE312</w:t>
    </w:r>
    <w:r w:rsidRPr="00AB03C9">
      <w:rPr>
        <w:rFonts w:asciiTheme="minorBidi" w:hAnsiTheme="minorBidi"/>
        <w:sz w:val="24"/>
        <w:szCs w:val="24"/>
      </w:rPr>
      <w:tab/>
    </w:r>
    <w:r w:rsidRPr="00AB03C9">
      <w:rPr>
        <w:rFonts w:asciiTheme="minorBidi" w:hAnsiTheme="minorBidi"/>
        <w:sz w:val="24"/>
        <w:szCs w:val="24"/>
      </w:rPr>
      <w:tab/>
      <w:t>CapStonePro_W1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4868533">
    <w:abstractNumId w:val="8"/>
  </w:num>
  <w:num w:numId="2" w16cid:durableId="62218911">
    <w:abstractNumId w:val="6"/>
  </w:num>
  <w:num w:numId="3" w16cid:durableId="1889877630">
    <w:abstractNumId w:val="5"/>
  </w:num>
  <w:num w:numId="4" w16cid:durableId="102195785">
    <w:abstractNumId w:val="4"/>
  </w:num>
  <w:num w:numId="5" w16cid:durableId="1011879636">
    <w:abstractNumId w:val="7"/>
  </w:num>
  <w:num w:numId="6" w16cid:durableId="2089419587">
    <w:abstractNumId w:val="3"/>
  </w:num>
  <w:num w:numId="7" w16cid:durableId="934823923">
    <w:abstractNumId w:val="2"/>
  </w:num>
  <w:num w:numId="8" w16cid:durableId="720589904">
    <w:abstractNumId w:val="1"/>
  </w:num>
  <w:num w:numId="9" w16cid:durableId="209245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3CD"/>
    <w:rsid w:val="0015074B"/>
    <w:rsid w:val="00207D4F"/>
    <w:rsid w:val="0029639D"/>
    <w:rsid w:val="002C3667"/>
    <w:rsid w:val="002F47F7"/>
    <w:rsid w:val="00326F90"/>
    <w:rsid w:val="00375431"/>
    <w:rsid w:val="004C047F"/>
    <w:rsid w:val="00807E7B"/>
    <w:rsid w:val="0081218E"/>
    <w:rsid w:val="008248CF"/>
    <w:rsid w:val="008F7578"/>
    <w:rsid w:val="009A6D1D"/>
    <w:rsid w:val="00AA1D8D"/>
    <w:rsid w:val="00AB03C9"/>
    <w:rsid w:val="00B47730"/>
    <w:rsid w:val="00B54157"/>
    <w:rsid w:val="00CA603D"/>
    <w:rsid w:val="00CB0664"/>
    <w:rsid w:val="00DB2F61"/>
    <w:rsid w:val="00F413E1"/>
    <w:rsid w:val="00F561CE"/>
    <w:rsid w:val="00FC693F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4FBE1D"/>
  <w14:defaultImageDpi w14:val="300"/>
  <w15:docId w15:val="{48649021-FB75-4F2C-A7C9-B129114A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807E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B01E0F083B948961B323F6F242FA6" ma:contentTypeVersion="5" ma:contentTypeDescription="Create a new document." ma:contentTypeScope="" ma:versionID="2d5b28445b2bb9deff8ab9efe37503b0">
  <xsd:schema xmlns:xsd="http://www.w3.org/2001/XMLSchema" xmlns:xs="http://www.w3.org/2001/XMLSchema" xmlns:p="http://schemas.microsoft.com/office/2006/metadata/properties" xmlns:ns2="ae661762-4059-4609-b48b-d083dbd7c026" targetNamespace="http://schemas.microsoft.com/office/2006/metadata/properties" ma:root="true" ma:fieldsID="4d8e5493664c8124477c809702e934f0" ns2:_="">
    <xsd:import namespace="ae661762-4059-4609-b48b-d083dbd7c0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61762-4059-4609-b48b-d083dbd7c0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661762-4059-4609-b48b-d083dbd7c0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39791-3D74-4BE1-8EC9-C60C548F7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61762-4059-4609-b48b-d083dbd7c0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57AAE-1829-4830-A2F3-36664C16109F}">
  <ds:schemaRefs>
    <ds:schemaRef ds:uri="http://schemas.microsoft.com/office/2006/metadata/properties"/>
    <ds:schemaRef ds:uri="http://schemas.microsoft.com/office/infopath/2007/PartnerControls"/>
    <ds:schemaRef ds:uri="ae661762-4059-4609-b48b-d083dbd7c026"/>
  </ds:schemaRefs>
</ds:datastoreItem>
</file>

<file path=customXml/itemProps3.xml><?xml version="1.0" encoding="utf-8"?>
<ds:datastoreItem xmlns:ds="http://schemas.openxmlformats.org/officeDocument/2006/customXml" ds:itemID="{97622D80-B8D7-4019-921F-F1C06D70B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Srisupang</dc:creator>
  <cp:keywords/>
  <dc:description>generated by python-docx</dc:description>
  <cp:lastModifiedBy>Gasidid Chorrak</cp:lastModifiedBy>
  <cp:revision>4</cp:revision>
  <dcterms:created xsi:type="dcterms:W3CDTF">2024-11-04T16:54:00Z</dcterms:created>
  <dcterms:modified xsi:type="dcterms:W3CDTF">2024-11-12T09:27:00Z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0x010100422B01E0F083B948961B323F6F242FA6</vt:lpwstr>
  </property>
</Properties>
</file>